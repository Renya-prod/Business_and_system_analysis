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0A6" w:rsidRPr="00D87A56" w:rsidRDefault="00000000" w:rsidP="004E158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7310C">
        <w:rPr>
          <w:rFonts w:ascii="Times New Roman" w:hAnsi="Times New Roman" w:cs="Times New Roman"/>
          <w:b/>
          <w:bCs/>
          <w:sz w:val="36"/>
          <w:szCs w:val="36"/>
          <w:lang w:val="ru-RU"/>
        </w:rPr>
        <w:t>«</w:t>
      </w:r>
      <w:r w:rsidR="00904858">
        <w:rPr>
          <w:rFonts w:ascii="Times New Roman" w:hAnsi="Times New Roman" w:cs="Times New Roman"/>
          <w:b/>
          <w:bCs/>
          <w:sz w:val="36"/>
          <w:szCs w:val="36"/>
        </w:rPr>
        <w:t>User</w:t>
      </w:r>
      <w:r w:rsidR="00904858" w:rsidRPr="00CC5FFD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="002B127C">
        <w:rPr>
          <w:rFonts w:ascii="Times New Roman" w:hAnsi="Times New Roman" w:cs="Times New Roman"/>
          <w:b/>
          <w:bCs/>
          <w:sz w:val="36"/>
          <w:szCs w:val="36"/>
        </w:rPr>
        <w:t>case</w:t>
      </w:r>
      <w:r w:rsidRPr="0077310C">
        <w:rPr>
          <w:rFonts w:ascii="Times New Roman" w:hAnsi="Times New Roman" w:cs="Times New Roman"/>
          <w:b/>
          <w:bCs/>
          <w:sz w:val="36"/>
          <w:szCs w:val="36"/>
          <w:lang w:val="ru-RU"/>
        </w:rPr>
        <w:t>»</w:t>
      </w:r>
    </w:p>
    <w:p w:rsidR="00DB0498" w:rsidRPr="002B127C" w:rsidRDefault="00DB0498" w:rsidP="002B12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2B127C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Обновление расписания мастеров</w:t>
      </w:r>
    </w:p>
    <w:p w:rsidR="00DB0498" w:rsidRPr="00DB0498" w:rsidRDefault="00DB0498" w:rsidP="00DB04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B049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 Уникальный идентификатор UC:</w:t>
      </w:r>
    </w:p>
    <w:p w:rsidR="00DB0498" w:rsidRPr="00DB0498" w:rsidRDefault="002B127C" w:rsidP="00DB04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UFH-</w:t>
      </w:r>
      <w:r w:rsidR="00DB0498" w:rsidRPr="00DB049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UC-001</w:t>
      </w:r>
    </w:p>
    <w:p w:rsidR="00DB0498" w:rsidRPr="00DB0498" w:rsidRDefault="00DB0498" w:rsidP="00DB04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B049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 Название UC:</w:t>
      </w:r>
    </w:p>
    <w:p w:rsidR="00DB0498" w:rsidRPr="00DB0498" w:rsidRDefault="00DB0498" w:rsidP="00DB04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B049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Обновить расписание мастеров</w:t>
      </w:r>
    </w:p>
    <w:p w:rsidR="00DB0498" w:rsidRPr="00DB0498" w:rsidRDefault="00DB0498" w:rsidP="00DB04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B049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 Основное действующее лицо (</w:t>
      </w:r>
      <w:proofErr w:type="spellStart"/>
      <w:r w:rsidRPr="00DB049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Actor</w:t>
      </w:r>
      <w:proofErr w:type="spellEnd"/>
      <w:r w:rsidRPr="00DB049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и его бизнес-цель:</w:t>
      </w:r>
    </w:p>
    <w:p w:rsidR="00010709" w:rsidRPr="00010709" w:rsidRDefault="00DB0498" w:rsidP="0001070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B049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Actor</w:t>
      </w:r>
      <w:proofErr w:type="spellEnd"/>
      <w:r w:rsidRPr="00DB049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Менеджер</w:t>
      </w:r>
      <w:r w:rsidRPr="00DB049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="00010709" w:rsidRPr="00010709">
        <w:rPr>
          <w:rFonts w:ascii="Times New Roman" w:hAnsi="Times New Roman" w:cs="Times New Roman"/>
          <w:sz w:val="24"/>
          <w:szCs w:val="24"/>
          <w:lang w:val="ru-RU"/>
        </w:rPr>
        <w:t xml:space="preserve">Цель: </w:t>
      </w:r>
      <w:r w:rsidR="00010709" w:rsidRPr="00010709">
        <w:rPr>
          <w:rFonts w:ascii="Times New Roman" w:hAnsi="Times New Roman" w:cs="Times New Roman"/>
          <w:sz w:val="24"/>
          <w:szCs w:val="24"/>
          <w:lang w:val="ru-RU"/>
        </w:rPr>
        <w:t>о</w:t>
      </w:r>
      <w:proofErr w:type="spellStart"/>
      <w:r w:rsidR="00010709" w:rsidRPr="00010709">
        <w:rPr>
          <w:rFonts w:ascii="Times New Roman" w:hAnsi="Times New Roman" w:cs="Times New Roman"/>
          <w:sz w:val="24"/>
          <w:szCs w:val="24"/>
          <w:lang w:val="ru-RU"/>
        </w:rPr>
        <w:t>беспечить</w:t>
      </w:r>
      <w:proofErr w:type="spellEnd"/>
      <w:r w:rsidR="00010709" w:rsidRPr="00010709">
        <w:rPr>
          <w:rFonts w:ascii="Times New Roman" w:hAnsi="Times New Roman" w:cs="Times New Roman"/>
          <w:sz w:val="24"/>
          <w:szCs w:val="24"/>
          <w:lang w:val="ru-RU"/>
        </w:rPr>
        <w:t xml:space="preserve"> актуальное расписание мастеров в системе для корректной записи клиентов.</w:t>
      </w:r>
    </w:p>
    <w:p w:rsidR="00010709" w:rsidRPr="00010709" w:rsidRDefault="00010709" w:rsidP="000107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4. Заинтересованные стороны и их интересы:</w:t>
      </w:r>
    </w:p>
    <w:p w:rsidR="00010709" w:rsidRPr="00010709" w:rsidRDefault="00010709" w:rsidP="00010709">
      <w:pPr>
        <w:numPr>
          <w:ilvl w:val="0"/>
          <w:numId w:val="4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Клиенты – хотят видеть актуальное расписание для записи на услуги.</w:t>
      </w:r>
    </w:p>
    <w:p w:rsidR="00010709" w:rsidRPr="00010709" w:rsidRDefault="00010709" w:rsidP="00010709">
      <w:pPr>
        <w:numPr>
          <w:ilvl w:val="0"/>
          <w:numId w:val="4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Мастера – заинтересованы в корректности своего графика работы и списка выполняемых услуг.</w:t>
      </w:r>
    </w:p>
    <w:p w:rsidR="00010709" w:rsidRPr="00010709" w:rsidRDefault="00010709" w:rsidP="000107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5. Предусловия:</w:t>
      </w:r>
    </w:p>
    <w:p w:rsidR="00010709" w:rsidRPr="00010709" w:rsidRDefault="00010709" w:rsidP="00010709">
      <w:pPr>
        <w:numPr>
          <w:ilvl w:val="0"/>
          <w:numId w:val="4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Менеджер авторизован в системе.</w:t>
      </w:r>
    </w:p>
    <w:p w:rsidR="00010709" w:rsidRPr="00010709" w:rsidRDefault="00010709" w:rsidP="00010709">
      <w:pPr>
        <w:numPr>
          <w:ilvl w:val="0"/>
          <w:numId w:val="4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системе зарегистрированы мастера и их услуги.</w:t>
      </w:r>
    </w:p>
    <w:p w:rsidR="00010709" w:rsidRPr="00010709" w:rsidRDefault="00010709" w:rsidP="000107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6. Триггер:</w:t>
      </w:r>
    </w:p>
    <w:p w:rsidR="00010709" w:rsidRPr="00010709" w:rsidRDefault="00010709" w:rsidP="00010709">
      <w:pPr>
        <w:numPr>
          <w:ilvl w:val="0"/>
          <w:numId w:val="4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Потребность обновления расписания мастеров (изменение графика работы, добавление нового мастера, редактирование выполняемых услуг).</w:t>
      </w:r>
    </w:p>
    <w:p w:rsidR="00010709" w:rsidRPr="00010709" w:rsidRDefault="00010709" w:rsidP="000107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10709" w:rsidRPr="00010709" w:rsidRDefault="00010709" w:rsidP="0001070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01070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Основной сценарий</w:t>
      </w:r>
    </w:p>
    <w:p w:rsidR="00010709" w:rsidRPr="00010709" w:rsidRDefault="00010709" w:rsidP="00010709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</w:pP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1. </w:t>
      </w:r>
      <w:r w:rsidRPr="00010709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Внесение изменений в расписание</w:t>
      </w:r>
    </w:p>
    <w:p w:rsidR="00010709" w:rsidRPr="00010709" w:rsidRDefault="00010709" w:rsidP="000107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1.1. Менеджер открывает раздел управления расписанием.</w:t>
      </w: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1.2. Менеджер выбирает мастера.</w:t>
      </w: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1.3. Менеджер изменяет расписание мастера (добавляет, удаляет, редактирует рабочие интервалы).</w:t>
      </w: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1.4. Менеджер изменяет список услуг мастера при необходимости.</w:t>
      </w: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1.5. Менеджер сохраняет изменения.</w:t>
      </w:r>
    </w:p>
    <w:p w:rsidR="00010709" w:rsidRDefault="00010709" w:rsidP="000107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10709" w:rsidRDefault="00010709" w:rsidP="000107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10709" w:rsidRPr="00010709" w:rsidRDefault="00010709" w:rsidP="000107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 xml:space="preserve">2. </w:t>
      </w:r>
      <w:r w:rsidRPr="00010709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Обновление данных в системе</w:t>
      </w:r>
    </w:p>
    <w:p w:rsidR="00010709" w:rsidRPr="00010709" w:rsidRDefault="00010709" w:rsidP="000107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2.1. Система фиксирует изменения.</w:t>
      </w: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2.2. Система обновляет расписание мастера.</w:t>
      </w: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2.3. Система обновляет список услуг мастера (если изменен).</w:t>
      </w: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2.4. Система подтверждает успешное обновление расписания.</w:t>
      </w:r>
    </w:p>
    <w:p w:rsidR="00010709" w:rsidRDefault="00010709" w:rsidP="000107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10709" w:rsidRPr="00010709" w:rsidRDefault="00010709" w:rsidP="000107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3. </w:t>
      </w:r>
      <w:r w:rsidRPr="00010709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Уведомление мастера</w:t>
      </w:r>
    </w:p>
    <w:p w:rsidR="00010709" w:rsidRPr="00010709" w:rsidRDefault="00010709" w:rsidP="000107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3.1. Система отправляет мастеру уведомление о внесенных изменениях.</w:t>
      </w:r>
    </w:p>
    <w:p w:rsidR="00010709" w:rsidRPr="00010709" w:rsidRDefault="00010709" w:rsidP="000107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10709" w:rsidRPr="00010709" w:rsidRDefault="00010709" w:rsidP="0001070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01070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Альтернативные сценарии</w:t>
      </w:r>
    </w:p>
    <w:p w:rsidR="00010709" w:rsidRPr="00010709" w:rsidRDefault="00010709" w:rsidP="000107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1. </w:t>
      </w:r>
      <w:r w:rsidRPr="00010709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Менеджер отменяет внесенные изменения</w:t>
      </w:r>
    </w:p>
    <w:p w:rsidR="00010709" w:rsidRPr="00010709" w:rsidRDefault="00010709" w:rsidP="000107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1.5.A.1. Менеджер нажимает «Отмена».</w:t>
      </w: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1.</w:t>
      </w:r>
      <w:proofErr w:type="gramStart"/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5.A.</w:t>
      </w:r>
      <w:proofErr w:type="gramEnd"/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 Система не сохраняет изменения.</w:t>
      </w: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1.5.A.3. Система подтверждает отмену.</w:t>
      </w:r>
    </w:p>
    <w:p w:rsidR="00010709" w:rsidRDefault="00010709" w:rsidP="000107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10709" w:rsidRPr="00010709" w:rsidRDefault="00010709" w:rsidP="000107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2. </w:t>
      </w:r>
      <w:r w:rsidRPr="00010709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Введены некорректные данные</w:t>
      </w:r>
    </w:p>
    <w:p w:rsidR="00010709" w:rsidRPr="00010709" w:rsidRDefault="00010709" w:rsidP="000107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1.3.B.1. Система обнаруживает некорректные данные (например, пересечение смен).</w:t>
      </w: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1.</w:t>
      </w:r>
      <w:proofErr w:type="gramStart"/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3.B.</w:t>
      </w:r>
      <w:proofErr w:type="gramEnd"/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 Система выводит сообщение с ошибкой.</w:t>
      </w: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1.3.B.3. Менеджер корректирует данные.</w:t>
      </w: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1.3.B.4. Возвращение к шагу 1.5.</w:t>
      </w:r>
    </w:p>
    <w:p w:rsidR="00010709" w:rsidRDefault="00010709" w:rsidP="000107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10709" w:rsidRPr="00010709" w:rsidRDefault="00010709" w:rsidP="0001070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01070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Постусловия</w:t>
      </w:r>
    </w:p>
    <w:p w:rsidR="00010709" w:rsidRPr="00010709" w:rsidRDefault="00010709" w:rsidP="000107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Минимальные гарантии:</w:t>
      </w:r>
    </w:p>
    <w:p w:rsidR="00010709" w:rsidRPr="00010709" w:rsidRDefault="00010709" w:rsidP="00010709">
      <w:pPr>
        <w:numPr>
          <w:ilvl w:val="0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Система фиксирует попытку изменения расписания.</w:t>
      </w:r>
    </w:p>
    <w:p w:rsidR="00010709" w:rsidRPr="00010709" w:rsidRDefault="00010709" w:rsidP="000107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Гарантии успеха:</w:t>
      </w:r>
    </w:p>
    <w:p w:rsidR="00010709" w:rsidRPr="00010709" w:rsidRDefault="00010709" w:rsidP="00010709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системе обновлено актуальное расписание мастеров.</w:t>
      </w:r>
    </w:p>
    <w:p w:rsidR="00010709" w:rsidRPr="00010709" w:rsidRDefault="00010709" w:rsidP="00010709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Клиенты видят актуальное расписание.</w:t>
      </w:r>
    </w:p>
    <w:p w:rsidR="00010709" w:rsidRPr="00010709" w:rsidRDefault="00010709" w:rsidP="00010709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107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Мастера уведомлены о внесенных изменениях.</w:t>
      </w:r>
    </w:p>
    <w:p w:rsidR="00AA7365" w:rsidRPr="00010709" w:rsidRDefault="00AA7365" w:rsidP="000107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sectPr w:rsidR="00AA7365" w:rsidRPr="000107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E84219"/>
    <w:multiLevelType w:val="multilevel"/>
    <w:tmpl w:val="0EEC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146647"/>
    <w:multiLevelType w:val="hybridMultilevel"/>
    <w:tmpl w:val="F116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B57AAF"/>
    <w:multiLevelType w:val="hybridMultilevel"/>
    <w:tmpl w:val="7B480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E6618A"/>
    <w:multiLevelType w:val="multilevel"/>
    <w:tmpl w:val="84F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A207C8"/>
    <w:multiLevelType w:val="multilevel"/>
    <w:tmpl w:val="5184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FE0195"/>
    <w:multiLevelType w:val="multilevel"/>
    <w:tmpl w:val="AD5E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244A68"/>
    <w:multiLevelType w:val="multilevel"/>
    <w:tmpl w:val="87D2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5C37B4"/>
    <w:multiLevelType w:val="multilevel"/>
    <w:tmpl w:val="4BBE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02233E"/>
    <w:multiLevelType w:val="multilevel"/>
    <w:tmpl w:val="650E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2E5922"/>
    <w:multiLevelType w:val="multilevel"/>
    <w:tmpl w:val="5218E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AB0CA3"/>
    <w:multiLevelType w:val="multilevel"/>
    <w:tmpl w:val="0CE4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EF32E5"/>
    <w:multiLevelType w:val="multilevel"/>
    <w:tmpl w:val="7ADA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480396"/>
    <w:multiLevelType w:val="multilevel"/>
    <w:tmpl w:val="8362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EF4D9A"/>
    <w:multiLevelType w:val="multilevel"/>
    <w:tmpl w:val="9C0E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091D98"/>
    <w:multiLevelType w:val="multilevel"/>
    <w:tmpl w:val="3458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BD0C7C"/>
    <w:multiLevelType w:val="multilevel"/>
    <w:tmpl w:val="37A6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941316"/>
    <w:multiLevelType w:val="multilevel"/>
    <w:tmpl w:val="A9B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521F1F"/>
    <w:multiLevelType w:val="multilevel"/>
    <w:tmpl w:val="4BB4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1C6FC2"/>
    <w:multiLevelType w:val="multilevel"/>
    <w:tmpl w:val="4628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7625C8"/>
    <w:multiLevelType w:val="multilevel"/>
    <w:tmpl w:val="6180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CE62A1"/>
    <w:multiLevelType w:val="multilevel"/>
    <w:tmpl w:val="16A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8B230F"/>
    <w:multiLevelType w:val="multilevel"/>
    <w:tmpl w:val="7932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9D6DFF"/>
    <w:multiLevelType w:val="multilevel"/>
    <w:tmpl w:val="454A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BC19DB"/>
    <w:multiLevelType w:val="multilevel"/>
    <w:tmpl w:val="1DAA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DB1188"/>
    <w:multiLevelType w:val="multilevel"/>
    <w:tmpl w:val="95D0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972BD1"/>
    <w:multiLevelType w:val="multilevel"/>
    <w:tmpl w:val="4A4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7E6259"/>
    <w:multiLevelType w:val="multilevel"/>
    <w:tmpl w:val="589C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B22F1B"/>
    <w:multiLevelType w:val="multilevel"/>
    <w:tmpl w:val="AD38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440900"/>
    <w:multiLevelType w:val="multilevel"/>
    <w:tmpl w:val="082C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DA2B91"/>
    <w:multiLevelType w:val="hybridMultilevel"/>
    <w:tmpl w:val="02D89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E3C0A"/>
    <w:multiLevelType w:val="multilevel"/>
    <w:tmpl w:val="0FE4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234D8E"/>
    <w:multiLevelType w:val="multilevel"/>
    <w:tmpl w:val="FBF6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4E6424"/>
    <w:multiLevelType w:val="multilevel"/>
    <w:tmpl w:val="07EA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1C7B4C"/>
    <w:multiLevelType w:val="multilevel"/>
    <w:tmpl w:val="EE9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557D1F"/>
    <w:multiLevelType w:val="multilevel"/>
    <w:tmpl w:val="BCBA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854448">
    <w:abstractNumId w:val="8"/>
  </w:num>
  <w:num w:numId="2" w16cid:durableId="2021739710">
    <w:abstractNumId w:val="6"/>
  </w:num>
  <w:num w:numId="3" w16cid:durableId="1279801549">
    <w:abstractNumId w:val="5"/>
  </w:num>
  <w:num w:numId="4" w16cid:durableId="859440288">
    <w:abstractNumId w:val="4"/>
  </w:num>
  <w:num w:numId="5" w16cid:durableId="2091809490">
    <w:abstractNumId w:val="7"/>
  </w:num>
  <w:num w:numId="6" w16cid:durableId="1909991712">
    <w:abstractNumId w:val="3"/>
  </w:num>
  <w:num w:numId="7" w16cid:durableId="731195899">
    <w:abstractNumId w:val="2"/>
  </w:num>
  <w:num w:numId="8" w16cid:durableId="2131774760">
    <w:abstractNumId w:val="1"/>
  </w:num>
  <w:num w:numId="9" w16cid:durableId="1969314690">
    <w:abstractNumId w:val="0"/>
  </w:num>
  <w:num w:numId="10" w16cid:durableId="1027830207">
    <w:abstractNumId w:val="10"/>
  </w:num>
  <w:num w:numId="11" w16cid:durableId="2030133445">
    <w:abstractNumId w:val="11"/>
  </w:num>
  <w:num w:numId="12" w16cid:durableId="659970006">
    <w:abstractNumId w:val="12"/>
  </w:num>
  <w:num w:numId="13" w16cid:durableId="135077005">
    <w:abstractNumId w:val="38"/>
  </w:num>
  <w:num w:numId="14" w16cid:durableId="707342598">
    <w:abstractNumId w:val="29"/>
  </w:num>
  <w:num w:numId="15" w16cid:durableId="986201535">
    <w:abstractNumId w:val="42"/>
  </w:num>
  <w:num w:numId="16" w16cid:durableId="152769761">
    <w:abstractNumId w:val="14"/>
  </w:num>
  <w:num w:numId="17" w16cid:durableId="1128008326">
    <w:abstractNumId w:val="24"/>
  </w:num>
  <w:num w:numId="18" w16cid:durableId="356582278">
    <w:abstractNumId w:val="34"/>
  </w:num>
  <w:num w:numId="19" w16cid:durableId="36395340">
    <w:abstractNumId w:val="39"/>
  </w:num>
  <w:num w:numId="20" w16cid:durableId="1293289947">
    <w:abstractNumId w:val="13"/>
  </w:num>
  <w:num w:numId="21" w16cid:durableId="1649550463">
    <w:abstractNumId w:val="25"/>
  </w:num>
  <w:num w:numId="22" w16cid:durableId="987397507">
    <w:abstractNumId w:val="41"/>
  </w:num>
  <w:num w:numId="23" w16cid:durableId="944771823">
    <w:abstractNumId w:val="26"/>
  </w:num>
  <w:num w:numId="24" w16cid:durableId="636490696">
    <w:abstractNumId w:val="19"/>
  </w:num>
  <w:num w:numId="25" w16cid:durableId="1510413978">
    <w:abstractNumId w:val="15"/>
  </w:num>
  <w:num w:numId="26" w16cid:durableId="450248105">
    <w:abstractNumId w:val="30"/>
  </w:num>
  <w:num w:numId="27" w16cid:durableId="1744256739">
    <w:abstractNumId w:val="28"/>
  </w:num>
  <w:num w:numId="28" w16cid:durableId="1766684347">
    <w:abstractNumId w:val="32"/>
  </w:num>
  <w:num w:numId="29" w16cid:durableId="1883790425">
    <w:abstractNumId w:val="22"/>
  </w:num>
  <w:num w:numId="30" w16cid:durableId="1225527437">
    <w:abstractNumId w:val="9"/>
  </w:num>
  <w:num w:numId="31" w16cid:durableId="15037056">
    <w:abstractNumId w:val="21"/>
  </w:num>
  <w:num w:numId="32" w16cid:durableId="659895071">
    <w:abstractNumId w:val="17"/>
  </w:num>
  <w:num w:numId="33" w16cid:durableId="424689835">
    <w:abstractNumId w:val="31"/>
  </w:num>
  <w:num w:numId="34" w16cid:durableId="1027102136">
    <w:abstractNumId w:val="16"/>
  </w:num>
  <w:num w:numId="35" w16cid:durableId="1138229820">
    <w:abstractNumId w:val="27"/>
  </w:num>
  <w:num w:numId="36" w16cid:durableId="1163010242">
    <w:abstractNumId w:val="40"/>
  </w:num>
  <w:num w:numId="37" w16cid:durableId="1062559458">
    <w:abstractNumId w:val="43"/>
  </w:num>
  <w:num w:numId="38" w16cid:durableId="135806278">
    <w:abstractNumId w:val="23"/>
  </w:num>
  <w:num w:numId="39" w16cid:durableId="932008610">
    <w:abstractNumId w:val="33"/>
  </w:num>
  <w:num w:numId="40" w16cid:durableId="15081506">
    <w:abstractNumId w:val="18"/>
  </w:num>
  <w:num w:numId="41" w16cid:durableId="1217203888">
    <w:abstractNumId w:val="36"/>
  </w:num>
  <w:num w:numId="42" w16cid:durableId="375812489">
    <w:abstractNumId w:val="20"/>
  </w:num>
  <w:num w:numId="43" w16cid:durableId="1130320286">
    <w:abstractNumId w:val="37"/>
  </w:num>
  <w:num w:numId="44" w16cid:durableId="6090470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709"/>
    <w:rsid w:val="00034616"/>
    <w:rsid w:val="0006063C"/>
    <w:rsid w:val="000F60A6"/>
    <w:rsid w:val="0015074B"/>
    <w:rsid w:val="00271F5C"/>
    <w:rsid w:val="00295A90"/>
    <w:rsid w:val="0029639D"/>
    <w:rsid w:val="002B127C"/>
    <w:rsid w:val="00326F90"/>
    <w:rsid w:val="004E1587"/>
    <w:rsid w:val="00505027"/>
    <w:rsid w:val="005317FA"/>
    <w:rsid w:val="0077310C"/>
    <w:rsid w:val="007F1CFB"/>
    <w:rsid w:val="0086214E"/>
    <w:rsid w:val="00904858"/>
    <w:rsid w:val="00A34842"/>
    <w:rsid w:val="00A77942"/>
    <w:rsid w:val="00AA1D8D"/>
    <w:rsid w:val="00AA7365"/>
    <w:rsid w:val="00AC5370"/>
    <w:rsid w:val="00B47730"/>
    <w:rsid w:val="00B75222"/>
    <w:rsid w:val="00C1231A"/>
    <w:rsid w:val="00CB0664"/>
    <w:rsid w:val="00CC5FFD"/>
    <w:rsid w:val="00D87A56"/>
    <w:rsid w:val="00DB0498"/>
    <w:rsid w:val="00E0289B"/>
    <w:rsid w:val="00EB37E0"/>
    <w:rsid w:val="00EE4FC2"/>
    <w:rsid w:val="00F503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54562C"/>
  <w14:defaultImageDpi w14:val="300"/>
  <w15:docId w15:val="{126B7FD5-A4F6-DE44-9402-08B3D2A4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29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26</cp:revision>
  <dcterms:created xsi:type="dcterms:W3CDTF">2013-12-23T23:15:00Z</dcterms:created>
  <dcterms:modified xsi:type="dcterms:W3CDTF">2025-03-20T16:59:00Z</dcterms:modified>
  <cp:category/>
</cp:coreProperties>
</file>