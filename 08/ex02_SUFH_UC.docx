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0A6" w:rsidRPr="00D87A56" w:rsidRDefault="00000000" w:rsidP="004E15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="00904858" w:rsidRPr="00CC5FF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2D3AF4">
        <w:rPr>
          <w:rFonts w:ascii="Times New Roman" w:hAnsi="Times New Roman" w:cs="Times New Roman"/>
          <w:b/>
          <w:bCs/>
          <w:sz w:val="36"/>
          <w:szCs w:val="36"/>
          <w:lang w:val="ru-RU"/>
        </w:rPr>
        <w:t>C</w:t>
      </w:r>
      <w:proofErr w:type="spellStart"/>
      <w:r w:rsidR="002D3AF4">
        <w:rPr>
          <w:rFonts w:ascii="Times New Roman" w:hAnsi="Times New Roman" w:cs="Times New Roman"/>
          <w:b/>
          <w:bCs/>
          <w:sz w:val="36"/>
          <w:szCs w:val="36"/>
        </w:rPr>
        <w:t>ase</w:t>
      </w:r>
      <w:proofErr w:type="spellEnd"/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2D3AF4" w:rsidRPr="00875DB0" w:rsidRDefault="002D3AF4" w:rsidP="00875D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75DB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Бронирование услуг мастеров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Уникальный идентификатор UC: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UC-002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Название UC: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Выбор услуг и бронирование слота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Основное действующее лицо (</w:t>
      </w:r>
      <w:proofErr w:type="spellStart"/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Actor</w:t>
      </w:r>
      <w:proofErr w:type="spellEnd"/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и его бизнес-цель: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Actor</w:t>
      </w:r>
      <w:proofErr w:type="spellEnd"/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Клиент</w:t>
      </w: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Цель</w:t>
      </w:r>
      <w:proofErr w:type="gramStart"/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Записаться</w:t>
      </w:r>
      <w:proofErr w:type="gramEnd"/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услугу в удобное время, выбрав мастера и услугу.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Заинтересованные стороны и их интересы:</w:t>
      </w:r>
    </w:p>
    <w:p w:rsidR="002D3AF4" w:rsidRPr="002D3AF4" w:rsidRDefault="002D3AF4" w:rsidP="002D3AF4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Мастера – хотят видеть корректные записи на свои услуги и равномерную загрузку рабочего времени.</w:t>
      </w:r>
    </w:p>
    <w:p w:rsidR="002D3AF4" w:rsidRPr="002D3AF4" w:rsidRDefault="002D3AF4" w:rsidP="002D3AF4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Менеджер – контролирует актуальность записей и возможность коррекции расписания.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Предусловия:</w:t>
      </w:r>
    </w:p>
    <w:p w:rsidR="002D3AF4" w:rsidRPr="002D3AF4" w:rsidRDefault="002D3AF4" w:rsidP="002D3AF4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 зашел на сайт или в приложение.</w:t>
      </w:r>
    </w:p>
    <w:p w:rsidR="002D3AF4" w:rsidRPr="002D3AF4" w:rsidRDefault="002D3AF4" w:rsidP="002D3AF4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системе есть актуальное расписание мастеров.</w:t>
      </w:r>
    </w:p>
    <w:p w:rsidR="002D3AF4" w:rsidRPr="002D3AF4" w:rsidRDefault="002D3AF4" w:rsidP="002D3AF4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 может быть как зарегистрированным, так и незарегистрированным пользователем.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 Триггер:</w:t>
      </w:r>
    </w:p>
    <w:p w:rsidR="002D3AF4" w:rsidRPr="002D3AF4" w:rsidRDefault="002D3AF4" w:rsidP="002D3AF4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 хочет записаться на услугу.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Основной поток (Основной сценарий)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Выбор услуги и мастера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 Клиент открывает раздел записи.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1.2. Клиент выбирает категорию услуги (парикмахерская/косметологическая).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1.3. Клиент выбирает конкретную услугу.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1.4. Система отображает список мастеров, выполняющих услугу.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1.5. Клиент выбирает мастера.</w:t>
      </w: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2.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Выбор даты и времени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 Система отображает доступные временные слоты мастера.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2.2. Клиент выбирает удобное время.</w:t>
      </w: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Ввод контактных данных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3.1. Если клиент зарегистрирован, система загружает его контактные данные.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3.2. Если клиент не зарегистрирован, клиент вводит имя и контактный телефон.</w:t>
      </w: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Подтверждение бронирования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4.1. Клиент выбирает канал оповещения (</w:t>
      </w:r>
      <w:proofErr w:type="spell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Telegram</w:t>
      </w:r>
      <w:proofErr w:type="spell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WhatsApp</w:t>
      </w:r>
      <w:proofErr w:type="spell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VK, SMS).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4.2. Клиент подтверждает бронирование.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4.3. Система фиксирует запись в базе.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4.4. Система отправляет клиенту подтверждение записи через выбранный канал.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4.5. Система уведомляет мастера о новой записи.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Альтернативные потоки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1A.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Клиент отменяет процесс записи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1.5.A.1. Клиент выходит из процесса без подтверждения.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1.</w:t>
      </w:r>
      <w:proofErr w:type="gram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5.A.</w:t>
      </w:r>
      <w:proofErr w:type="gram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Система не сохраняет изменения.</w:t>
      </w: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2A.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Отсутствие доступных слотов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2.1.A.1. Система сообщает, что у мастера нет свободных слотов.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2.</w:t>
      </w:r>
      <w:proofErr w:type="gram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1.A.</w:t>
      </w:r>
      <w:proofErr w:type="gram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Клиент выбирает другого мастера или дату.</w:t>
      </w: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3A.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Ошибка в данных клиента (для незарегистрированного пользователя)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3.2.A.1. Система обнаруживает некорректные данные (например, отсутствует телефон).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3.</w:t>
      </w:r>
      <w:proofErr w:type="gram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2.A.</w:t>
      </w:r>
      <w:proofErr w:type="gram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Система запрашивает исправление данных.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3.2.A.3. Клиент корректирует данные.</w:t>
      </w: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4A. </w:t>
      </w:r>
      <w:r w:rsidRPr="001578DA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Ошибка при сохранении записи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4.3.A.1. Система не может сохранить запись из-за технической ошибки.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4.</w:t>
      </w:r>
      <w:proofErr w:type="gram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3.A.</w:t>
      </w:r>
      <w:proofErr w:type="gram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Система уведомляет клиента о проблеме.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4.3.A.3. Клиент может попробовать снова позже.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Связанные потоки (включение и расширение)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UC-002.1: Напоминание клиенту о записи (</w:t>
      </w:r>
      <w:proofErr w:type="spell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Include</w:t>
      </w:r>
      <w:proofErr w:type="spell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Триггер: Приближение времени записи согласно установленному расписанию.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Поток:</w:t>
      </w:r>
    </w:p>
    <w:p w:rsidR="001578DA" w:rsidRPr="001578DA" w:rsidRDefault="001578DA" w:rsidP="001578D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автоматически отправляет клиенту напоминание через выбранный канал связи.</w:t>
      </w:r>
    </w:p>
    <w:p w:rsidR="001578DA" w:rsidRPr="001578DA" w:rsidRDefault="001578DA" w:rsidP="001578DA">
      <w:pPr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фиксирует факт отправки уведомления.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UC-002.2: Оценка услуги после визита (</w:t>
      </w:r>
      <w:proofErr w:type="spellStart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Extend</w:t>
      </w:r>
      <w:proofErr w:type="spellEnd"/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1578DA" w:rsidRPr="001578DA" w:rsidRDefault="001578DA" w:rsidP="001578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Триггер: Оказанная услуга завершена, и система предлагает оставить отзыв.</w:t>
      </w: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  <w:t>Поток:</w:t>
      </w:r>
    </w:p>
    <w:p w:rsidR="001578DA" w:rsidRPr="001578DA" w:rsidRDefault="001578DA" w:rsidP="001578DA">
      <w:pPr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отправляет клиенту запрос на оценку через выбранный канал связи.</w:t>
      </w:r>
    </w:p>
    <w:p w:rsidR="001578DA" w:rsidRPr="001578DA" w:rsidRDefault="001578DA" w:rsidP="001578DA">
      <w:pPr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 оценивает услугу и при желании оставляет комментарий.</w:t>
      </w:r>
    </w:p>
    <w:p w:rsidR="001578DA" w:rsidRPr="001578DA" w:rsidRDefault="001578DA" w:rsidP="001578DA">
      <w:pPr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78D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фиксирует отзыв в базе.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Постусловия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Минимальные гарантии:</w:t>
      </w:r>
    </w:p>
    <w:p w:rsidR="002D3AF4" w:rsidRPr="002D3AF4" w:rsidRDefault="002D3AF4" w:rsidP="002D3AF4">
      <w:pPr>
        <w:numPr>
          <w:ilvl w:val="0"/>
          <w:numId w:val="3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Система фиксирует попытку записи, даже если она не завершена.</w:t>
      </w:r>
    </w:p>
    <w:p w:rsidR="002D3AF4" w:rsidRPr="002D3AF4" w:rsidRDefault="002D3AF4" w:rsidP="002D3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Гарантии успеха:</w:t>
      </w:r>
    </w:p>
    <w:p w:rsidR="002D3AF4" w:rsidRPr="002D3AF4" w:rsidRDefault="002D3AF4" w:rsidP="002D3AF4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 успешно записан на услугу.</w:t>
      </w:r>
    </w:p>
    <w:p w:rsidR="002D3AF4" w:rsidRPr="002D3AF4" w:rsidRDefault="002D3AF4" w:rsidP="002D3AF4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Клиент получил подтверждение записи.</w:t>
      </w:r>
    </w:p>
    <w:p w:rsidR="00AA7365" w:rsidRPr="001578DA" w:rsidRDefault="002D3AF4" w:rsidP="002D3AF4">
      <w:pPr>
        <w:numPr>
          <w:ilvl w:val="0"/>
          <w:numId w:val="3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D3AF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Мастер уведомлен о новой записи.</w:t>
      </w:r>
    </w:p>
    <w:sectPr w:rsidR="00AA7365" w:rsidRPr="001578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4219"/>
    <w:multiLevelType w:val="multilevel"/>
    <w:tmpl w:val="0EE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8456D"/>
    <w:multiLevelType w:val="multilevel"/>
    <w:tmpl w:val="5222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44A68"/>
    <w:multiLevelType w:val="multilevel"/>
    <w:tmpl w:val="87D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9733AD"/>
    <w:multiLevelType w:val="multilevel"/>
    <w:tmpl w:val="6518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2B7EFF"/>
    <w:multiLevelType w:val="multilevel"/>
    <w:tmpl w:val="867C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AB0CA3"/>
    <w:multiLevelType w:val="multilevel"/>
    <w:tmpl w:val="0CE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57395A"/>
    <w:multiLevelType w:val="multilevel"/>
    <w:tmpl w:val="F4F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46E49"/>
    <w:multiLevelType w:val="multilevel"/>
    <w:tmpl w:val="767C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80396"/>
    <w:multiLevelType w:val="multilevel"/>
    <w:tmpl w:val="836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05129"/>
    <w:multiLevelType w:val="multilevel"/>
    <w:tmpl w:val="B9C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EF4D9A"/>
    <w:multiLevelType w:val="multilevel"/>
    <w:tmpl w:val="9C0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7625C8"/>
    <w:multiLevelType w:val="multilevel"/>
    <w:tmpl w:val="618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40749"/>
    <w:multiLevelType w:val="multilevel"/>
    <w:tmpl w:val="4346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B230F"/>
    <w:multiLevelType w:val="multilevel"/>
    <w:tmpl w:val="793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BC19DB"/>
    <w:multiLevelType w:val="multilevel"/>
    <w:tmpl w:val="1DA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0"/>
  </w:num>
  <w:num w:numId="11" w16cid:durableId="2030133445">
    <w:abstractNumId w:val="11"/>
  </w:num>
  <w:num w:numId="12" w16cid:durableId="659970006">
    <w:abstractNumId w:val="12"/>
  </w:num>
  <w:num w:numId="13" w16cid:durableId="135077005">
    <w:abstractNumId w:val="34"/>
  </w:num>
  <w:num w:numId="14" w16cid:durableId="707342598">
    <w:abstractNumId w:val="30"/>
  </w:num>
  <w:num w:numId="15" w16cid:durableId="986201535">
    <w:abstractNumId w:val="37"/>
  </w:num>
  <w:num w:numId="16" w16cid:durableId="152769761">
    <w:abstractNumId w:val="15"/>
  </w:num>
  <w:num w:numId="17" w16cid:durableId="1128008326">
    <w:abstractNumId w:val="25"/>
  </w:num>
  <w:num w:numId="18" w16cid:durableId="356582278">
    <w:abstractNumId w:val="33"/>
  </w:num>
  <w:num w:numId="19" w16cid:durableId="36395340">
    <w:abstractNumId w:val="35"/>
  </w:num>
  <w:num w:numId="20" w16cid:durableId="1293289947">
    <w:abstractNumId w:val="13"/>
  </w:num>
  <w:num w:numId="21" w16cid:durableId="1649550463">
    <w:abstractNumId w:val="26"/>
  </w:num>
  <w:num w:numId="22" w16cid:durableId="987397507">
    <w:abstractNumId w:val="36"/>
  </w:num>
  <w:num w:numId="23" w16cid:durableId="944771823">
    <w:abstractNumId w:val="27"/>
  </w:num>
  <w:num w:numId="24" w16cid:durableId="636490696">
    <w:abstractNumId w:val="19"/>
  </w:num>
  <w:num w:numId="25" w16cid:durableId="1510413978">
    <w:abstractNumId w:val="16"/>
  </w:num>
  <w:num w:numId="26" w16cid:durableId="450248105">
    <w:abstractNumId w:val="31"/>
  </w:num>
  <w:num w:numId="27" w16cid:durableId="1744256739">
    <w:abstractNumId w:val="28"/>
  </w:num>
  <w:num w:numId="28" w16cid:durableId="1766684347">
    <w:abstractNumId w:val="32"/>
  </w:num>
  <w:num w:numId="29" w16cid:durableId="1883790425">
    <w:abstractNumId w:val="24"/>
  </w:num>
  <w:num w:numId="30" w16cid:durableId="1225527437">
    <w:abstractNumId w:val="9"/>
  </w:num>
  <w:num w:numId="31" w16cid:durableId="15037056">
    <w:abstractNumId w:val="22"/>
  </w:num>
  <w:num w:numId="32" w16cid:durableId="121656636">
    <w:abstractNumId w:val="14"/>
  </w:num>
  <w:num w:numId="33" w16cid:durableId="724136608">
    <w:abstractNumId w:val="21"/>
  </w:num>
  <w:num w:numId="34" w16cid:durableId="716315860">
    <w:abstractNumId w:val="23"/>
  </w:num>
  <w:num w:numId="35" w16cid:durableId="95299390">
    <w:abstractNumId w:val="20"/>
  </w:num>
  <w:num w:numId="36" w16cid:durableId="31536301">
    <w:abstractNumId w:val="18"/>
  </w:num>
  <w:num w:numId="37" w16cid:durableId="47847946">
    <w:abstractNumId w:val="29"/>
  </w:num>
  <w:num w:numId="38" w16cid:durableId="12989904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5074B"/>
    <w:rsid w:val="001578DA"/>
    <w:rsid w:val="00271F5C"/>
    <w:rsid w:val="00295A90"/>
    <w:rsid w:val="0029639D"/>
    <w:rsid w:val="002D3AF4"/>
    <w:rsid w:val="00326F90"/>
    <w:rsid w:val="004E1587"/>
    <w:rsid w:val="00505027"/>
    <w:rsid w:val="005317FA"/>
    <w:rsid w:val="0077310C"/>
    <w:rsid w:val="007F1CFB"/>
    <w:rsid w:val="0086214E"/>
    <w:rsid w:val="00875DB0"/>
    <w:rsid w:val="00904858"/>
    <w:rsid w:val="00A34842"/>
    <w:rsid w:val="00A77942"/>
    <w:rsid w:val="00AA1D8D"/>
    <w:rsid w:val="00AA7365"/>
    <w:rsid w:val="00AC5370"/>
    <w:rsid w:val="00B47730"/>
    <w:rsid w:val="00B75222"/>
    <w:rsid w:val="00C1231A"/>
    <w:rsid w:val="00CB0664"/>
    <w:rsid w:val="00CC5FFD"/>
    <w:rsid w:val="00D87A56"/>
    <w:rsid w:val="00E0289B"/>
    <w:rsid w:val="00EB37E0"/>
    <w:rsid w:val="00EE4FC2"/>
    <w:rsid w:val="00F5030C"/>
    <w:rsid w:val="00F652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6F773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28</cp:revision>
  <dcterms:created xsi:type="dcterms:W3CDTF">2013-12-23T23:15:00Z</dcterms:created>
  <dcterms:modified xsi:type="dcterms:W3CDTF">2025-03-20T17:09:00Z</dcterms:modified>
  <cp:category/>
</cp:coreProperties>
</file>