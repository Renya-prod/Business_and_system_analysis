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A6" w:rsidRPr="00D87A56" w:rsidRDefault="00000000" w:rsidP="004E1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CC5FF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5624E5">
        <w:rPr>
          <w:rFonts w:ascii="Times New Roman" w:hAnsi="Times New Roman" w:cs="Times New Roman"/>
          <w:b/>
          <w:bCs/>
          <w:sz w:val="36"/>
          <w:szCs w:val="36"/>
        </w:rPr>
        <w:t>Case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5624E5" w:rsidRPr="005624E5" w:rsidRDefault="005624E5" w:rsidP="005624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Просмотр расписания и отзывов мастером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Уникальный идентификатор UC: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UC-003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Название UC: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расписания и отзывов клиентов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Основное действующее лицо (</w:t>
      </w:r>
      <w:proofErr w:type="spell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и его бизнес-цель: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Мастер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Цель</w:t>
      </w:r>
      <w:proofErr w:type="gram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Просмотреть</w:t>
      </w:r>
      <w:proofErr w:type="gram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свое расписание, запланированные записи клиентов и отзывы о выполненных услугах.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Заинтересованные стороны и их интересы:</w:t>
      </w:r>
    </w:p>
    <w:p w:rsidR="005624E5" w:rsidRPr="005624E5" w:rsidRDefault="005624E5" w:rsidP="005624E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Клиенты – ожидают, что мастер будет вовремя и будет знать о предстоящей записи.</w:t>
      </w:r>
    </w:p>
    <w:p w:rsidR="005624E5" w:rsidRPr="005624E5" w:rsidRDefault="005624E5" w:rsidP="005624E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– контролирует качество обслуживания и планирует загрузку мастеров.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Предусловия:</w:t>
      </w:r>
    </w:p>
    <w:p w:rsidR="005624E5" w:rsidRPr="005624E5" w:rsidRDefault="005624E5" w:rsidP="005624E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авторизован в системе.</w:t>
      </w:r>
    </w:p>
    <w:p w:rsidR="005624E5" w:rsidRPr="005624E5" w:rsidRDefault="005624E5" w:rsidP="005624E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есть актуальное расписание мастера и забронированные услуги.</w:t>
      </w:r>
    </w:p>
    <w:p w:rsidR="005624E5" w:rsidRPr="005624E5" w:rsidRDefault="005624E5" w:rsidP="005624E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есть оставленные клиентами отзывы.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 Триггер:</w:t>
      </w:r>
    </w:p>
    <w:p w:rsidR="005624E5" w:rsidRPr="005624E5" w:rsidRDefault="005624E5" w:rsidP="005624E5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хочет проверить свое расписание или отзывы.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Основной поток (Основной сценарий)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 w:rsidRPr="005624E5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Просмотр расписания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Мастер открывает раздел расписания.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1.2. Система отображает список запланированных записей мастера.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1.3. Мастер просматривает информацию о записях (дата, время, услуга, клиент).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</w:t>
      </w:r>
      <w:r w:rsidRPr="005624E5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Просмотр отзывов клиентов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Мастер открывает раздел отзывов.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2.2. Система отображает список оставленных клиентами отзывов.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2.3. Мастер просматривает отзывы и оценки.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Альтернативные потоки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1A. </w:t>
      </w:r>
      <w:r w:rsidRPr="005624E5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У мастера нет запланированных записей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1.2.A.1. Система сообщает, что у мастера нет запланированных записей.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</w:t>
      </w:r>
      <w:proofErr w:type="gram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2.A.</w:t>
      </w:r>
      <w:proofErr w:type="gram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Мастер может изменить дату просмотра или вернуться в главное меню.</w:t>
      </w:r>
    </w:p>
    <w:p w:rsid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2A. </w:t>
      </w:r>
      <w:r w:rsidRPr="005624E5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У мастера нет отзывов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2.2.A.1. Система сообщает, что пока нет оставленных отзывов.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</w:t>
      </w:r>
      <w:proofErr w:type="gram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2.A.</w:t>
      </w:r>
      <w:proofErr w:type="gram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Мастер возвращается в главное меню или просматривает другие разделы.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Связанные потоки (включение и расширение)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UC-003.1: Фильтрация расписания и отзывов (</w:t>
      </w:r>
      <w:proofErr w:type="spell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Include</w:t>
      </w:r>
      <w:proofErr w:type="spell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Триггер: Мастер хочет найти конкретные записи или отзывы.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Поток:</w:t>
      </w:r>
    </w:p>
    <w:p w:rsidR="005624E5" w:rsidRPr="005624E5" w:rsidRDefault="005624E5" w:rsidP="005624E5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выбирает фильтры (по дате, услуге, клиенту, рейтингу).</w:t>
      </w:r>
    </w:p>
    <w:p w:rsidR="005624E5" w:rsidRPr="005624E5" w:rsidRDefault="005624E5" w:rsidP="005624E5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отображает результаты по выбранным критериям.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UC-003.2: Ответ на отзыв клиента (</w:t>
      </w:r>
      <w:proofErr w:type="spellStart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Extend</w:t>
      </w:r>
      <w:proofErr w:type="spellEnd"/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5624E5" w:rsidRPr="005624E5" w:rsidRDefault="005624E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Триггер: Мастер хочет оставить ответ на отзыв клиента.</w:t>
      </w: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Поток:</w:t>
      </w:r>
    </w:p>
    <w:p w:rsidR="005624E5" w:rsidRPr="005624E5" w:rsidRDefault="005624E5" w:rsidP="005624E5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выбирает отзыв и вводит ответ.</w:t>
      </w:r>
    </w:p>
    <w:p w:rsidR="005624E5" w:rsidRPr="005624E5" w:rsidRDefault="005624E5" w:rsidP="005624E5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проверяет корректность ответа.</w:t>
      </w:r>
    </w:p>
    <w:p w:rsidR="005624E5" w:rsidRPr="005624E5" w:rsidRDefault="005624E5" w:rsidP="005624E5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сохраняет и отображает ответ под отзывом.</w:t>
      </w:r>
    </w:p>
    <w:p w:rsidR="00AA7365" w:rsidRDefault="00AA7365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14F28" w:rsidRPr="005624E5" w:rsidRDefault="00614F28" w:rsidP="00614F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Постусловия</w:t>
      </w:r>
    </w:p>
    <w:p w:rsidR="00614F28" w:rsidRPr="005624E5" w:rsidRDefault="00614F28" w:rsidP="00614F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Минимальные гарантии:</w:t>
      </w:r>
    </w:p>
    <w:p w:rsidR="00614F28" w:rsidRPr="005624E5" w:rsidRDefault="00614F28" w:rsidP="00614F28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фиксирует факт просмотра расписания или отзывов мастером.</w:t>
      </w:r>
    </w:p>
    <w:p w:rsidR="00614F28" w:rsidRPr="005624E5" w:rsidRDefault="00614F28" w:rsidP="00614F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Гарантии успеха:</w:t>
      </w:r>
    </w:p>
    <w:p w:rsidR="00614F28" w:rsidRPr="005624E5" w:rsidRDefault="00614F28" w:rsidP="00614F28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получил актуальную информацию о своем расписании.</w:t>
      </w:r>
    </w:p>
    <w:p w:rsidR="00614F28" w:rsidRPr="005624E5" w:rsidRDefault="00614F28" w:rsidP="00614F28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24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ознакомился с отзывами клиентов.</w:t>
      </w:r>
    </w:p>
    <w:p w:rsidR="00614F28" w:rsidRPr="00505027" w:rsidRDefault="00614F28" w:rsidP="005624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614F28" w:rsidRPr="0050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13693"/>
    <w:multiLevelType w:val="multilevel"/>
    <w:tmpl w:val="E6F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00D41"/>
    <w:multiLevelType w:val="multilevel"/>
    <w:tmpl w:val="690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36DD9"/>
    <w:multiLevelType w:val="multilevel"/>
    <w:tmpl w:val="F5E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036B3E"/>
    <w:multiLevelType w:val="multilevel"/>
    <w:tmpl w:val="EF44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D568F"/>
    <w:multiLevelType w:val="multilevel"/>
    <w:tmpl w:val="EC8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023CA"/>
    <w:multiLevelType w:val="multilevel"/>
    <w:tmpl w:val="634C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126C4"/>
    <w:multiLevelType w:val="multilevel"/>
    <w:tmpl w:val="D56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3"/>
  </w:num>
  <w:num w:numId="13" w16cid:durableId="135077005">
    <w:abstractNumId w:val="33"/>
  </w:num>
  <w:num w:numId="14" w16cid:durableId="707342598">
    <w:abstractNumId w:val="28"/>
  </w:num>
  <w:num w:numId="15" w16cid:durableId="986201535">
    <w:abstractNumId w:val="36"/>
  </w:num>
  <w:num w:numId="16" w16cid:durableId="152769761">
    <w:abstractNumId w:val="15"/>
  </w:num>
  <w:num w:numId="17" w16cid:durableId="1128008326">
    <w:abstractNumId w:val="24"/>
  </w:num>
  <w:num w:numId="18" w16cid:durableId="356582278">
    <w:abstractNumId w:val="32"/>
  </w:num>
  <w:num w:numId="19" w16cid:durableId="36395340">
    <w:abstractNumId w:val="34"/>
  </w:num>
  <w:num w:numId="20" w16cid:durableId="1293289947">
    <w:abstractNumId w:val="14"/>
  </w:num>
  <w:num w:numId="21" w16cid:durableId="1649550463">
    <w:abstractNumId w:val="25"/>
  </w:num>
  <w:num w:numId="22" w16cid:durableId="987397507">
    <w:abstractNumId w:val="35"/>
  </w:num>
  <w:num w:numId="23" w16cid:durableId="944771823">
    <w:abstractNumId w:val="26"/>
  </w:num>
  <w:num w:numId="24" w16cid:durableId="636490696">
    <w:abstractNumId w:val="20"/>
  </w:num>
  <w:num w:numId="25" w16cid:durableId="1510413978">
    <w:abstractNumId w:val="16"/>
  </w:num>
  <w:num w:numId="26" w16cid:durableId="450248105">
    <w:abstractNumId w:val="30"/>
  </w:num>
  <w:num w:numId="27" w16cid:durableId="1744256739">
    <w:abstractNumId w:val="27"/>
  </w:num>
  <w:num w:numId="28" w16cid:durableId="1766684347">
    <w:abstractNumId w:val="31"/>
  </w:num>
  <w:num w:numId="29" w16cid:durableId="1883790425">
    <w:abstractNumId w:val="23"/>
  </w:num>
  <w:num w:numId="30" w16cid:durableId="1225527437">
    <w:abstractNumId w:val="9"/>
  </w:num>
  <w:num w:numId="31" w16cid:durableId="15037056">
    <w:abstractNumId w:val="21"/>
  </w:num>
  <w:num w:numId="32" w16cid:durableId="1824736013">
    <w:abstractNumId w:val="29"/>
  </w:num>
  <w:num w:numId="33" w16cid:durableId="2116247472">
    <w:abstractNumId w:val="12"/>
  </w:num>
  <w:num w:numId="34" w16cid:durableId="1361277285">
    <w:abstractNumId w:val="22"/>
  </w:num>
  <w:num w:numId="35" w16cid:durableId="1895116126">
    <w:abstractNumId w:val="37"/>
  </w:num>
  <w:num w:numId="36" w16cid:durableId="1675960102">
    <w:abstractNumId w:val="17"/>
  </w:num>
  <w:num w:numId="37" w16cid:durableId="452286877">
    <w:abstractNumId w:val="18"/>
  </w:num>
  <w:num w:numId="38" w16cid:durableId="11104731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271F5C"/>
    <w:rsid w:val="00295A90"/>
    <w:rsid w:val="0029639D"/>
    <w:rsid w:val="00326F90"/>
    <w:rsid w:val="004E1587"/>
    <w:rsid w:val="00505027"/>
    <w:rsid w:val="005317FA"/>
    <w:rsid w:val="005624E5"/>
    <w:rsid w:val="00614F28"/>
    <w:rsid w:val="0077310C"/>
    <w:rsid w:val="007F1CFB"/>
    <w:rsid w:val="0086214E"/>
    <w:rsid w:val="00904858"/>
    <w:rsid w:val="00A34842"/>
    <w:rsid w:val="00A77942"/>
    <w:rsid w:val="00AA1D8D"/>
    <w:rsid w:val="00AA7365"/>
    <w:rsid w:val="00AC5370"/>
    <w:rsid w:val="00B47730"/>
    <w:rsid w:val="00B75222"/>
    <w:rsid w:val="00C1231A"/>
    <w:rsid w:val="00CB0664"/>
    <w:rsid w:val="00CC5FFD"/>
    <w:rsid w:val="00D87A56"/>
    <w:rsid w:val="00E0289B"/>
    <w:rsid w:val="00EB37E0"/>
    <w:rsid w:val="00EE4FC2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654A0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dcterms:created xsi:type="dcterms:W3CDTF">2013-12-23T23:15:00Z</dcterms:created>
  <dcterms:modified xsi:type="dcterms:W3CDTF">2025-03-20T17:16:00Z</dcterms:modified>
  <cp:category/>
</cp:coreProperties>
</file>