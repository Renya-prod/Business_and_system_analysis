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6C2408" w:rsidRDefault="001C6265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</w:rPr>
        <w:t>x</w:t>
      </w:r>
      <w:r w:rsidRPr="006C2408">
        <w:rPr>
          <w:rFonts w:ascii="Times New Roman" w:hAnsi="Times New Roman" w:cs="Times New Roman"/>
          <w:b/>
          <w:bCs/>
          <w:sz w:val="36"/>
          <w:szCs w:val="36"/>
          <w:lang w:val="ru-RU"/>
        </w:rPr>
        <w:t>0</w:t>
      </w:r>
      <w:r w:rsidR="007E4E87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:rsidR="00B82587" w:rsidRPr="00B82587" w:rsidRDefault="00166897" w:rsidP="00B825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Сущность </w:t>
      </w:r>
      <w:r w:rsidR="00B82587"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="005E1AB1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Слоты обслуживания</w:t>
      </w:r>
      <w:r w:rsidR="00B82587"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:rsidR="009846EA" w:rsidRPr="00B82587" w:rsidRDefault="00B82587" w:rsidP="00B8258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- </w:t>
      </w:r>
      <w:r w:rsidR="005E1AB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5E1AB1" w:rsidRPr="005E1AB1">
        <w:rPr>
          <w:rFonts w:ascii="Times New Roman" w:hAnsi="Times New Roman" w:cs="Times New Roman"/>
          <w:sz w:val="24"/>
          <w:szCs w:val="24"/>
          <w:lang w:val="ru-RU"/>
        </w:rPr>
        <w:t>ущность хранит данные о временных интервалах, доступных для записи клиентов к мастерам. Включает информацию о мастере, клиенте (если слот забронирован), дате и времени начала слота</w:t>
      </w:r>
      <w:r w:rsidRPr="00B825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6EA" w:rsidRPr="009846EA" w:rsidRDefault="009846EA" w:rsidP="009846EA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>Таблица 1.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</w:t>
      </w:r>
      <w:r w:rsidR="00166897">
        <w:rPr>
          <w:rFonts w:ascii="Times New Roman" w:hAnsi="Times New Roman" w:cs="Times New Roman"/>
          <w:sz w:val="21"/>
          <w:szCs w:val="21"/>
          <w:lang w:val="ru-RU"/>
        </w:rPr>
        <w:t xml:space="preserve">сущности </w:t>
      </w:r>
      <w:r>
        <w:rPr>
          <w:rFonts w:ascii="Times New Roman" w:hAnsi="Times New Roman" w:cs="Times New Roman"/>
          <w:sz w:val="21"/>
          <w:szCs w:val="21"/>
          <w:lang w:val="ru-RU"/>
        </w:rPr>
        <w:t>«</w:t>
      </w:r>
      <w:r w:rsidR="00B82587">
        <w:rPr>
          <w:rFonts w:ascii="Times New Roman" w:hAnsi="Times New Roman" w:cs="Times New Roman"/>
          <w:sz w:val="21"/>
          <w:szCs w:val="21"/>
          <w:lang w:val="ru-RU"/>
        </w:rPr>
        <w:t>Роли сотрудника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292" w:type="dxa"/>
        <w:tblLook w:val="04A0" w:firstRow="1" w:lastRow="0" w:firstColumn="1" w:lastColumn="0" w:noHBand="0" w:noVBand="1"/>
      </w:tblPr>
      <w:tblGrid>
        <w:gridCol w:w="1894"/>
        <w:gridCol w:w="1472"/>
        <w:gridCol w:w="1425"/>
        <w:gridCol w:w="1413"/>
        <w:gridCol w:w="1701"/>
        <w:gridCol w:w="2387"/>
      </w:tblGrid>
      <w:tr w:rsidR="007D4293" w:rsidRPr="009846EA" w:rsidTr="005E1AB1">
        <w:trPr>
          <w:trHeight w:val="317"/>
        </w:trPr>
        <w:tc>
          <w:tcPr>
            <w:tcW w:w="1894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72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425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Ограничение длины</w:t>
            </w:r>
          </w:p>
        </w:tc>
        <w:tc>
          <w:tcPr>
            <w:tcW w:w="1413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</w:p>
        </w:tc>
        <w:tc>
          <w:tcPr>
            <w:tcW w:w="1701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2387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5E1AB1" w:rsidRPr="006C2408" w:rsidTr="005E1AB1">
        <w:trPr>
          <w:trHeight w:val="637"/>
        </w:trPr>
        <w:tc>
          <w:tcPr>
            <w:tcW w:w="1894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472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01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2387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слота</w:t>
            </w:r>
          </w:p>
        </w:tc>
      </w:tr>
      <w:tr w:rsidR="005E1AB1" w:rsidRPr="005E1AB1" w:rsidTr="005E1AB1">
        <w:trPr>
          <w:trHeight w:val="791"/>
        </w:trPr>
        <w:tc>
          <w:tcPr>
            <w:tcW w:w="1894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date</w:t>
            </w:r>
          </w:p>
        </w:tc>
        <w:tc>
          <w:tcPr>
            <w:tcW w:w="1472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DATE</w:t>
            </w:r>
          </w:p>
        </w:tc>
        <w:tc>
          <w:tcPr>
            <w:tcW w:w="1425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01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87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Дата предоставления услуги</w:t>
            </w:r>
          </w:p>
        </w:tc>
      </w:tr>
      <w:tr w:rsidR="005E1AB1" w:rsidRPr="005E1AB1" w:rsidTr="005E1AB1">
        <w:trPr>
          <w:trHeight w:val="791"/>
        </w:trPr>
        <w:tc>
          <w:tcPr>
            <w:tcW w:w="1894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start_time</w:t>
            </w:r>
          </w:p>
        </w:tc>
        <w:tc>
          <w:tcPr>
            <w:tcW w:w="1472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TIME</w:t>
            </w:r>
          </w:p>
        </w:tc>
        <w:tc>
          <w:tcPr>
            <w:tcW w:w="1425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01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87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Время начала слота (длительность слота = 1 час)</w:t>
            </w:r>
          </w:p>
        </w:tc>
      </w:tr>
      <w:tr w:rsidR="005E1AB1" w:rsidRPr="005E1AB1" w:rsidTr="005E1AB1">
        <w:trPr>
          <w:trHeight w:val="791"/>
        </w:trPr>
        <w:tc>
          <w:tcPr>
            <w:tcW w:w="1894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master_id</w:t>
            </w:r>
          </w:p>
        </w:tc>
        <w:tc>
          <w:tcPr>
            <w:tcW w:w="1472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701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2387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Внешний ключ на сущность «Сотрудники» (только мастера)</w:t>
            </w:r>
          </w:p>
        </w:tc>
      </w:tr>
      <w:tr w:rsidR="005E1AB1" w:rsidRPr="005E1AB1" w:rsidTr="005E1AB1">
        <w:trPr>
          <w:trHeight w:val="791"/>
        </w:trPr>
        <w:tc>
          <w:tcPr>
            <w:tcW w:w="1894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client_id</w:t>
            </w:r>
          </w:p>
        </w:tc>
        <w:tc>
          <w:tcPr>
            <w:tcW w:w="1472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425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3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01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Style w:val="HTML"/>
                <w:rFonts w:ascii="Times New Roman" w:eastAsiaTheme="minorEastAsia" w:hAnsi="Times New Roman" w:cs="Times New Roman"/>
              </w:rPr>
              <w:t>NULL</w:t>
            </w:r>
          </w:p>
        </w:tc>
        <w:tc>
          <w:tcPr>
            <w:tcW w:w="2387" w:type="dxa"/>
            <w:vAlign w:val="center"/>
          </w:tcPr>
          <w:p w:rsidR="005E1AB1" w:rsidRPr="005E1AB1" w:rsidRDefault="005E1AB1" w:rsidP="005E1A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AB1">
              <w:rPr>
                <w:rFonts w:ascii="Times New Roman" w:hAnsi="Times New Roman" w:cs="Times New Roman"/>
                <w:sz w:val="20"/>
                <w:szCs w:val="20"/>
              </w:rPr>
              <w:t>Внешний ключ на сущность «Клиенты» (заполняется, если слот забронирован)</w:t>
            </w:r>
          </w:p>
        </w:tc>
      </w:tr>
    </w:tbl>
    <w:p w:rsidR="001C6265" w:rsidRDefault="001C6265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E1AB1" w:rsidRPr="005E1AB1" w:rsidRDefault="005E1AB1" w:rsidP="005E1A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E1AB1">
        <w:rPr>
          <w:rFonts w:ascii="Times New Roman" w:hAnsi="Times New Roman" w:cs="Times New Roman"/>
          <w:sz w:val="24"/>
          <w:szCs w:val="24"/>
          <w:lang w:val="ru-RU"/>
        </w:rPr>
        <w:t>Дополнения и уточнения</w:t>
      </w:r>
    </w:p>
    <w:p w:rsidR="005E1AB1" w:rsidRPr="005E1AB1" w:rsidRDefault="005E1AB1" w:rsidP="005E1AB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E1AB1">
        <w:rPr>
          <w:rFonts w:ascii="Times New Roman" w:hAnsi="Times New Roman" w:cs="Times New Roman"/>
          <w:sz w:val="24"/>
          <w:szCs w:val="24"/>
          <w:lang w:val="ru-RU"/>
        </w:rPr>
        <w:t>client_id не является обязательным, так как слот может быть свободным.</w:t>
      </w:r>
    </w:p>
    <w:p w:rsidR="005E1AB1" w:rsidRPr="005E1AB1" w:rsidRDefault="005E1AB1" w:rsidP="005E1AB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E1AB1">
        <w:rPr>
          <w:rFonts w:ascii="Times New Roman" w:hAnsi="Times New Roman" w:cs="Times New Roman"/>
          <w:sz w:val="24"/>
          <w:szCs w:val="24"/>
          <w:lang w:val="ru-RU"/>
        </w:rPr>
        <w:t>Связь «Сотрудники» → выбираются только мастера, так как менеджеры не предоставляют услуги.</w:t>
      </w:r>
    </w:p>
    <w:p w:rsidR="005E1AB1" w:rsidRPr="005E1AB1" w:rsidRDefault="005E1AB1" w:rsidP="005E1AB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E1AB1">
        <w:rPr>
          <w:rFonts w:ascii="Times New Roman" w:hAnsi="Times New Roman" w:cs="Times New Roman"/>
          <w:sz w:val="24"/>
          <w:szCs w:val="24"/>
          <w:lang w:val="ru-RU"/>
        </w:rPr>
        <w:t>Длительность слота фиксирована 1 час, поэтому хранится только время начала.</w:t>
      </w:r>
    </w:p>
    <w:p w:rsidR="005E1AB1" w:rsidRPr="005E1AB1" w:rsidRDefault="005E1AB1" w:rsidP="005E1AB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E1AB1">
        <w:rPr>
          <w:rFonts w:ascii="Times New Roman" w:hAnsi="Times New Roman" w:cs="Times New Roman"/>
          <w:sz w:val="24"/>
          <w:szCs w:val="24"/>
          <w:lang w:val="ru-RU"/>
        </w:rPr>
        <w:t>Один мастер может иметь несколько слотов в разные даты и время.</w:t>
      </w:r>
    </w:p>
    <w:p w:rsidR="005E1AB1" w:rsidRPr="009846EA" w:rsidRDefault="005E1AB1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E1AB1" w:rsidRPr="009846EA" w:rsidSect="009846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E14A1"/>
    <w:multiLevelType w:val="multilevel"/>
    <w:tmpl w:val="3E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82DD9"/>
    <w:multiLevelType w:val="multilevel"/>
    <w:tmpl w:val="2F7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879E3"/>
    <w:multiLevelType w:val="multilevel"/>
    <w:tmpl w:val="725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A0694"/>
    <w:multiLevelType w:val="multilevel"/>
    <w:tmpl w:val="FF1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23"/>
  </w:num>
  <w:num w:numId="14" w16cid:durableId="707342598">
    <w:abstractNumId w:val="19"/>
  </w:num>
  <w:num w:numId="15" w16cid:durableId="986201535">
    <w:abstractNumId w:val="26"/>
  </w:num>
  <w:num w:numId="16" w16cid:durableId="152769761">
    <w:abstractNumId w:val="13"/>
  </w:num>
  <w:num w:numId="17" w16cid:durableId="1128008326">
    <w:abstractNumId w:val="16"/>
  </w:num>
  <w:num w:numId="18" w16cid:durableId="356582278">
    <w:abstractNumId w:val="21"/>
  </w:num>
  <w:num w:numId="19" w16cid:durableId="36395340">
    <w:abstractNumId w:val="24"/>
  </w:num>
  <w:num w:numId="20" w16cid:durableId="1293289947">
    <w:abstractNumId w:val="12"/>
  </w:num>
  <w:num w:numId="21" w16cid:durableId="1649550463">
    <w:abstractNumId w:val="17"/>
  </w:num>
  <w:num w:numId="22" w16cid:durableId="987397507">
    <w:abstractNumId w:val="25"/>
  </w:num>
  <w:num w:numId="23" w16cid:durableId="944771823">
    <w:abstractNumId w:val="18"/>
  </w:num>
  <w:num w:numId="24" w16cid:durableId="713194915">
    <w:abstractNumId w:val="15"/>
  </w:num>
  <w:num w:numId="25" w16cid:durableId="416753803">
    <w:abstractNumId w:val="22"/>
  </w:num>
  <w:num w:numId="26" w16cid:durableId="1941795222">
    <w:abstractNumId w:val="14"/>
  </w:num>
  <w:num w:numId="27" w16cid:durableId="6185310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6DE"/>
    <w:rsid w:val="000F60A6"/>
    <w:rsid w:val="0015074B"/>
    <w:rsid w:val="00166897"/>
    <w:rsid w:val="001C6265"/>
    <w:rsid w:val="00230EE7"/>
    <w:rsid w:val="0025552D"/>
    <w:rsid w:val="00271F5C"/>
    <w:rsid w:val="00295A90"/>
    <w:rsid w:val="0029639D"/>
    <w:rsid w:val="00326F90"/>
    <w:rsid w:val="005317FA"/>
    <w:rsid w:val="005E1AB1"/>
    <w:rsid w:val="00612234"/>
    <w:rsid w:val="006C178F"/>
    <w:rsid w:val="006C2408"/>
    <w:rsid w:val="0077310C"/>
    <w:rsid w:val="007D4293"/>
    <w:rsid w:val="007E4E87"/>
    <w:rsid w:val="007F1CFB"/>
    <w:rsid w:val="009846EA"/>
    <w:rsid w:val="00A66459"/>
    <w:rsid w:val="00AA1D8D"/>
    <w:rsid w:val="00AA7365"/>
    <w:rsid w:val="00AC5370"/>
    <w:rsid w:val="00B17467"/>
    <w:rsid w:val="00B47730"/>
    <w:rsid w:val="00B7460C"/>
    <w:rsid w:val="00B76C12"/>
    <w:rsid w:val="00B82587"/>
    <w:rsid w:val="00C1231A"/>
    <w:rsid w:val="00CA0F90"/>
    <w:rsid w:val="00CB0664"/>
    <w:rsid w:val="00E0289B"/>
    <w:rsid w:val="00F5030C"/>
    <w:rsid w:val="00FC693F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27DB7F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984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30</cp:revision>
  <dcterms:created xsi:type="dcterms:W3CDTF">2013-12-23T23:15:00Z</dcterms:created>
  <dcterms:modified xsi:type="dcterms:W3CDTF">2025-03-24T16:38:00Z</dcterms:modified>
  <cp:category/>
</cp:coreProperties>
</file>