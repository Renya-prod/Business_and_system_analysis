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365" w:rsidRPr="006C2408" w:rsidRDefault="001C6265" w:rsidP="0077310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E</w:t>
      </w:r>
      <w:r>
        <w:rPr>
          <w:rFonts w:ascii="Times New Roman" w:hAnsi="Times New Roman" w:cs="Times New Roman"/>
          <w:b/>
          <w:bCs/>
          <w:sz w:val="36"/>
          <w:szCs w:val="36"/>
        </w:rPr>
        <w:t>x</w:t>
      </w:r>
      <w:r w:rsidRPr="006C2408">
        <w:rPr>
          <w:rFonts w:ascii="Times New Roman" w:hAnsi="Times New Roman" w:cs="Times New Roman"/>
          <w:b/>
          <w:bCs/>
          <w:sz w:val="36"/>
          <w:szCs w:val="36"/>
          <w:lang w:val="ru-RU"/>
        </w:rPr>
        <w:t>0</w:t>
      </w:r>
      <w:r w:rsidR="00B82587">
        <w:rPr>
          <w:rFonts w:ascii="Times New Roman" w:hAnsi="Times New Roman" w:cs="Times New Roman"/>
          <w:b/>
          <w:bCs/>
          <w:sz w:val="36"/>
          <w:szCs w:val="36"/>
          <w:lang w:val="ru-RU"/>
        </w:rPr>
        <w:t>2</w:t>
      </w:r>
    </w:p>
    <w:p w:rsidR="00B82587" w:rsidRPr="00B82587" w:rsidRDefault="00166897" w:rsidP="00B8258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8258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Сущность </w:t>
      </w:r>
      <w:r w:rsidR="00B82587" w:rsidRPr="00B82587">
        <w:rPr>
          <w:rFonts w:ascii="Times New Roman" w:hAnsi="Times New Roman" w:cs="Times New Roman"/>
          <w:b/>
          <w:bCs/>
          <w:sz w:val="24"/>
          <w:szCs w:val="24"/>
          <w:lang w:val="ru-RU"/>
        </w:rPr>
        <w:t>«Роли сотрудника»</w:t>
      </w:r>
    </w:p>
    <w:p w:rsidR="009846EA" w:rsidRPr="00B82587" w:rsidRDefault="00B82587" w:rsidP="00B8258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B82587">
        <w:rPr>
          <w:rFonts w:ascii="Times New Roman" w:hAnsi="Times New Roman" w:cs="Times New Roman"/>
          <w:sz w:val="24"/>
          <w:szCs w:val="24"/>
          <w:lang w:val="ru-RU"/>
        </w:rPr>
        <w:t>Назначение</w:t>
      </w:r>
      <w:r w:rsidRPr="00B82587">
        <w:rPr>
          <w:rFonts w:ascii="Times New Roman" w:hAnsi="Times New Roman" w:cs="Times New Roman"/>
          <w:sz w:val="24"/>
          <w:szCs w:val="24"/>
          <w:lang w:val="ru-RU"/>
        </w:rPr>
        <w:t xml:space="preserve"> - о</w:t>
      </w:r>
      <w:r w:rsidRPr="00B82587">
        <w:rPr>
          <w:rFonts w:ascii="Times New Roman" w:hAnsi="Times New Roman" w:cs="Times New Roman"/>
          <w:sz w:val="24"/>
          <w:szCs w:val="24"/>
          <w:lang w:val="ru-RU"/>
        </w:rPr>
        <w:t>пределяет роль сотрудника в системе: мастер или менеджер.</w:t>
      </w:r>
    </w:p>
    <w:p w:rsidR="009846EA" w:rsidRPr="009846EA" w:rsidRDefault="009846EA" w:rsidP="009846EA">
      <w:pPr>
        <w:spacing w:after="0" w:line="360" w:lineRule="auto"/>
        <w:rPr>
          <w:rFonts w:ascii="Times New Roman" w:hAnsi="Times New Roman" w:cs="Times New Roman"/>
          <w:sz w:val="21"/>
          <w:szCs w:val="21"/>
          <w:lang w:val="ru-RU"/>
        </w:rPr>
      </w:pPr>
      <w:r w:rsidRPr="009846EA">
        <w:rPr>
          <w:rFonts w:ascii="Times New Roman" w:hAnsi="Times New Roman" w:cs="Times New Roman"/>
          <w:sz w:val="21"/>
          <w:szCs w:val="21"/>
          <w:lang w:val="ru-RU"/>
        </w:rPr>
        <w:t>Таблица 1.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Атрибуты </w:t>
      </w:r>
      <w:r w:rsidR="00166897">
        <w:rPr>
          <w:rFonts w:ascii="Times New Roman" w:hAnsi="Times New Roman" w:cs="Times New Roman"/>
          <w:sz w:val="21"/>
          <w:szCs w:val="21"/>
          <w:lang w:val="ru-RU"/>
        </w:rPr>
        <w:t xml:space="preserve">сущности </w:t>
      </w:r>
      <w:r>
        <w:rPr>
          <w:rFonts w:ascii="Times New Roman" w:hAnsi="Times New Roman" w:cs="Times New Roman"/>
          <w:sz w:val="21"/>
          <w:szCs w:val="21"/>
          <w:lang w:val="ru-RU"/>
        </w:rPr>
        <w:t>«</w:t>
      </w:r>
      <w:r w:rsidR="00B82587">
        <w:rPr>
          <w:rFonts w:ascii="Times New Roman" w:hAnsi="Times New Roman" w:cs="Times New Roman"/>
          <w:sz w:val="21"/>
          <w:szCs w:val="21"/>
          <w:lang w:val="ru-RU"/>
        </w:rPr>
        <w:t>Роли сотрудника</w:t>
      </w:r>
      <w:r>
        <w:rPr>
          <w:rFonts w:ascii="Times New Roman" w:hAnsi="Times New Roman" w:cs="Times New Roman"/>
          <w:sz w:val="21"/>
          <w:szCs w:val="21"/>
          <w:lang w:val="ru-RU"/>
        </w:rPr>
        <w:t>»</w:t>
      </w:r>
    </w:p>
    <w:tbl>
      <w:tblPr>
        <w:tblStyle w:val="aff0"/>
        <w:tblW w:w="10292" w:type="dxa"/>
        <w:tblLook w:val="04A0" w:firstRow="1" w:lastRow="0" w:firstColumn="1" w:lastColumn="0" w:noHBand="0" w:noVBand="1"/>
      </w:tblPr>
      <w:tblGrid>
        <w:gridCol w:w="1895"/>
        <w:gridCol w:w="1819"/>
        <w:gridCol w:w="1617"/>
        <w:gridCol w:w="1425"/>
        <w:gridCol w:w="1689"/>
        <w:gridCol w:w="1847"/>
      </w:tblGrid>
      <w:tr w:rsidR="007D4293" w:rsidRPr="009846EA" w:rsidTr="007D4293">
        <w:trPr>
          <w:trHeight w:val="317"/>
        </w:trPr>
        <w:tc>
          <w:tcPr>
            <w:tcW w:w="1895" w:type="dxa"/>
            <w:vAlign w:val="center"/>
          </w:tcPr>
          <w:p w:rsidR="007D4293" w:rsidRPr="00FF5D0E" w:rsidRDefault="007D4293" w:rsidP="009846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1819" w:type="dxa"/>
            <w:vAlign w:val="center"/>
          </w:tcPr>
          <w:p w:rsidR="007D4293" w:rsidRPr="00FF5D0E" w:rsidRDefault="007D4293" w:rsidP="009846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  <w:proofErr w:type="spellEnd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данных</w:t>
            </w:r>
            <w:proofErr w:type="spellEnd"/>
          </w:p>
        </w:tc>
        <w:tc>
          <w:tcPr>
            <w:tcW w:w="1617" w:type="dxa"/>
            <w:vAlign w:val="center"/>
          </w:tcPr>
          <w:p w:rsidR="007D4293" w:rsidRPr="00FF5D0E" w:rsidRDefault="007D4293" w:rsidP="009846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Ограничение 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длины</w:t>
            </w:r>
            <w:proofErr w:type="spellEnd"/>
          </w:p>
        </w:tc>
        <w:tc>
          <w:tcPr>
            <w:tcW w:w="1425" w:type="dxa"/>
            <w:vAlign w:val="center"/>
          </w:tcPr>
          <w:p w:rsidR="007D4293" w:rsidRPr="00FF5D0E" w:rsidRDefault="007D4293" w:rsidP="009846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</w:t>
            </w: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-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ность</w:t>
            </w:r>
            <w:proofErr w:type="spellEnd"/>
          </w:p>
        </w:tc>
        <w:tc>
          <w:tcPr>
            <w:tcW w:w="1689" w:type="dxa"/>
            <w:vAlign w:val="center"/>
          </w:tcPr>
          <w:p w:rsidR="007D4293" w:rsidRPr="00FF5D0E" w:rsidRDefault="007D4293" w:rsidP="009846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Значение 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</w:t>
            </w:r>
            <w:proofErr w:type="spellEnd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умолчанию</w:t>
            </w:r>
          </w:p>
        </w:tc>
        <w:tc>
          <w:tcPr>
            <w:tcW w:w="1847" w:type="dxa"/>
            <w:vAlign w:val="center"/>
          </w:tcPr>
          <w:p w:rsidR="007D4293" w:rsidRPr="00FF5D0E" w:rsidRDefault="007D4293" w:rsidP="009846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Комментарии</w:t>
            </w:r>
          </w:p>
        </w:tc>
      </w:tr>
      <w:tr w:rsidR="007D4293" w:rsidRPr="006C2408" w:rsidTr="007D4293">
        <w:trPr>
          <w:trHeight w:val="637"/>
        </w:trPr>
        <w:tc>
          <w:tcPr>
            <w:tcW w:w="1895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Style w:val="HTML"/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19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Style w:val="HTML"/>
                <w:rFonts w:ascii="Times New Roman" w:eastAsiaTheme="minorEastAsia" w:hAnsi="Times New Roman" w:cs="Times New Roman"/>
              </w:rPr>
              <w:t>UUID</w:t>
            </w:r>
          </w:p>
        </w:tc>
        <w:tc>
          <w:tcPr>
            <w:tcW w:w="1617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425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689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Генерируется автоматически</w:t>
            </w:r>
          </w:p>
        </w:tc>
        <w:tc>
          <w:tcPr>
            <w:tcW w:w="1847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Fonts w:ascii="Times New Roman" w:hAnsi="Times New Roman" w:cs="Times New Roman"/>
                <w:sz w:val="20"/>
                <w:szCs w:val="20"/>
              </w:rPr>
              <w:t xml:space="preserve">Уникальный идентификатор </w:t>
            </w:r>
            <w:proofErr w:type="spellStart"/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записи</w:t>
            </w:r>
            <w:proofErr w:type="spellEnd"/>
          </w:p>
        </w:tc>
      </w:tr>
      <w:tr w:rsidR="007D4293" w:rsidRPr="00B82587" w:rsidTr="007D4293">
        <w:trPr>
          <w:trHeight w:val="791"/>
        </w:trPr>
        <w:tc>
          <w:tcPr>
            <w:tcW w:w="1895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4293">
              <w:rPr>
                <w:rStyle w:val="HTML"/>
                <w:rFonts w:ascii="Times New Roman" w:eastAsiaTheme="minorEastAsia" w:hAnsi="Times New Roman" w:cs="Times New Roman"/>
              </w:rPr>
              <w:t>employee_id</w:t>
            </w:r>
            <w:proofErr w:type="spellEnd"/>
          </w:p>
        </w:tc>
        <w:tc>
          <w:tcPr>
            <w:tcW w:w="1819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Style w:val="HTML"/>
                <w:rFonts w:ascii="Times New Roman" w:eastAsiaTheme="minorEastAsia" w:hAnsi="Times New Roman" w:cs="Times New Roman"/>
              </w:rPr>
              <w:t>UUID</w:t>
            </w:r>
          </w:p>
        </w:tc>
        <w:tc>
          <w:tcPr>
            <w:tcW w:w="1617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425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689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847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D42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Внешний ключ на сущность «Сотрудники»</w:t>
            </w:r>
          </w:p>
        </w:tc>
      </w:tr>
      <w:tr w:rsidR="007D4293" w:rsidRPr="00B82587" w:rsidTr="007D4293">
        <w:trPr>
          <w:trHeight w:val="791"/>
        </w:trPr>
        <w:tc>
          <w:tcPr>
            <w:tcW w:w="1895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Style w:val="HTML"/>
                <w:rFonts w:ascii="Times New Roman" w:eastAsiaTheme="minorEastAsia" w:hAnsi="Times New Roman" w:cs="Times New Roman"/>
              </w:rPr>
              <w:t>role</w:t>
            </w:r>
          </w:p>
        </w:tc>
        <w:tc>
          <w:tcPr>
            <w:tcW w:w="1819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Style w:val="HTML"/>
                <w:rFonts w:ascii="Times New Roman" w:eastAsiaTheme="minorEastAsia" w:hAnsi="Times New Roman" w:cs="Times New Roman"/>
              </w:rPr>
              <w:t>ENUM</w:t>
            </w:r>
          </w:p>
        </w:tc>
        <w:tc>
          <w:tcPr>
            <w:tcW w:w="1617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425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689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Style w:val="HTML"/>
                <w:rFonts w:ascii="Times New Roman" w:eastAsiaTheme="minorEastAsia" w:hAnsi="Times New Roman" w:cs="Times New Roman"/>
              </w:rPr>
              <w:t>master</w:t>
            </w:r>
            <w:r w:rsidRPr="007D4293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r w:rsidRPr="007D4293">
              <w:rPr>
                <w:rStyle w:val="HTML"/>
                <w:rFonts w:ascii="Times New Roman" w:eastAsiaTheme="minorEastAsia" w:hAnsi="Times New Roman" w:cs="Times New Roman"/>
              </w:rPr>
              <w:t>manager</w:t>
            </w:r>
          </w:p>
        </w:tc>
        <w:tc>
          <w:tcPr>
            <w:tcW w:w="1847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D42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Определяет, является ли сотрудник мастером или менеджером</w:t>
            </w:r>
          </w:p>
        </w:tc>
      </w:tr>
    </w:tbl>
    <w:p w:rsidR="009846EA" w:rsidRDefault="009846EA" w:rsidP="009846E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CA0F90" w:rsidRPr="00B82587" w:rsidRDefault="00CA0F90" w:rsidP="00CA0F9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82587">
        <w:rPr>
          <w:rFonts w:ascii="Times New Roman" w:hAnsi="Times New Roman" w:cs="Times New Roman"/>
          <w:b/>
          <w:bCs/>
          <w:sz w:val="24"/>
          <w:szCs w:val="24"/>
          <w:lang w:val="ru-RU"/>
        </w:rPr>
        <w:t>Сущность «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Услуги</w:t>
      </w:r>
      <w:r w:rsidRPr="00B82587">
        <w:rPr>
          <w:rFonts w:ascii="Times New Roman" w:hAnsi="Times New Roman" w:cs="Times New Roman"/>
          <w:b/>
          <w:bCs/>
          <w:sz w:val="24"/>
          <w:szCs w:val="24"/>
          <w:lang w:val="ru-RU"/>
        </w:rPr>
        <w:t>»</w:t>
      </w:r>
    </w:p>
    <w:p w:rsidR="00CA0F90" w:rsidRPr="00B82587" w:rsidRDefault="00CA0F90" w:rsidP="00CA0F9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B82587">
        <w:rPr>
          <w:rFonts w:ascii="Times New Roman" w:hAnsi="Times New Roman" w:cs="Times New Roman"/>
          <w:sz w:val="24"/>
          <w:szCs w:val="24"/>
          <w:lang w:val="ru-RU"/>
        </w:rPr>
        <w:t xml:space="preserve">Назначение - </w:t>
      </w:r>
      <w:r>
        <w:rPr>
          <w:rFonts w:ascii="Times New Roman" w:hAnsi="Times New Roman" w:cs="Times New Roman"/>
          <w:sz w:val="24"/>
          <w:szCs w:val="24"/>
          <w:lang w:val="ru-RU"/>
        </w:rPr>
        <w:t>х</w:t>
      </w:r>
      <w:r w:rsidRPr="00CA0F90">
        <w:rPr>
          <w:rFonts w:ascii="Times New Roman" w:hAnsi="Times New Roman" w:cs="Times New Roman"/>
          <w:sz w:val="24"/>
          <w:szCs w:val="24"/>
          <w:lang w:val="ru-RU"/>
        </w:rPr>
        <w:t>ранит перечень оказываемых услуг (например, «Стрижка», «Бритье», «Оформление бороды»)</w:t>
      </w:r>
      <w:r w:rsidRPr="00B8258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0F90" w:rsidRPr="009846EA" w:rsidRDefault="00CA0F90" w:rsidP="00CA0F90">
      <w:pPr>
        <w:spacing w:after="0" w:line="360" w:lineRule="auto"/>
        <w:rPr>
          <w:rFonts w:ascii="Times New Roman" w:hAnsi="Times New Roman" w:cs="Times New Roman"/>
          <w:sz w:val="21"/>
          <w:szCs w:val="21"/>
          <w:lang w:val="ru-RU"/>
        </w:rPr>
      </w:pPr>
      <w:r w:rsidRPr="009846EA">
        <w:rPr>
          <w:rFonts w:ascii="Times New Roman" w:hAnsi="Times New Roman" w:cs="Times New Roman"/>
          <w:sz w:val="21"/>
          <w:szCs w:val="21"/>
          <w:lang w:val="ru-RU"/>
        </w:rPr>
        <w:t xml:space="preserve">Таблица </w:t>
      </w:r>
      <w:r>
        <w:rPr>
          <w:rFonts w:ascii="Times New Roman" w:hAnsi="Times New Roman" w:cs="Times New Roman"/>
          <w:sz w:val="21"/>
          <w:szCs w:val="21"/>
          <w:lang w:val="ru-RU"/>
        </w:rPr>
        <w:t>2</w:t>
      </w:r>
      <w:r w:rsidRPr="009846EA">
        <w:rPr>
          <w:rFonts w:ascii="Times New Roman" w:hAnsi="Times New Roman" w:cs="Times New Roman"/>
          <w:sz w:val="21"/>
          <w:szCs w:val="21"/>
          <w:lang w:val="ru-RU"/>
        </w:rPr>
        <w:t>.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Атрибуты сущности «</w:t>
      </w:r>
      <w:r>
        <w:rPr>
          <w:rFonts w:ascii="Times New Roman" w:hAnsi="Times New Roman" w:cs="Times New Roman"/>
          <w:sz w:val="21"/>
          <w:szCs w:val="21"/>
          <w:lang w:val="ru-RU"/>
        </w:rPr>
        <w:t>Услуги</w:t>
      </w:r>
      <w:r>
        <w:rPr>
          <w:rFonts w:ascii="Times New Roman" w:hAnsi="Times New Roman" w:cs="Times New Roman"/>
          <w:sz w:val="21"/>
          <w:szCs w:val="21"/>
          <w:lang w:val="ru-RU"/>
        </w:rPr>
        <w:t>»</w:t>
      </w:r>
    </w:p>
    <w:tbl>
      <w:tblPr>
        <w:tblStyle w:val="aff0"/>
        <w:tblW w:w="10276" w:type="dxa"/>
        <w:tblLook w:val="04A0" w:firstRow="1" w:lastRow="0" w:firstColumn="1" w:lastColumn="0" w:noHBand="0" w:noVBand="1"/>
      </w:tblPr>
      <w:tblGrid>
        <w:gridCol w:w="1892"/>
        <w:gridCol w:w="1816"/>
        <w:gridCol w:w="1614"/>
        <w:gridCol w:w="1423"/>
        <w:gridCol w:w="1687"/>
        <w:gridCol w:w="1844"/>
      </w:tblGrid>
      <w:tr w:rsidR="007D4293" w:rsidRPr="009846EA" w:rsidTr="007D4293">
        <w:trPr>
          <w:trHeight w:val="318"/>
        </w:trPr>
        <w:tc>
          <w:tcPr>
            <w:tcW w:w="1892" w:type="dxa"/>
            <w:vAlign w:val="center"/>
          </w:tcPr>
          <w:p w:rsidR="007D4293" w:rsidRPr="00FF5D0E" w:rsidRDefault="007D4293" w:rsidP="00975E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1816" w:type="dxa"/>
            <w:vAlign w:val="center"/>
          </w:tcPr>
          <w:p w:rsidR="007D4293" w:rsidRPr="00FF5D0E" w:rsidRDefault="007D4293" w:rsidP="00975E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  <w:proofErr w:type="spellEnd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данных</w:t>
            </w:r>
            <w:proofErr w:type="spellEnd"/>
          </w:p>
        </w:tc>
        <w:tc>
          <w:tcPr>
            <w:tcW w:w="1614" w:type="dxa"/>
            <w:vAlign w:val="center"/>
          </w:tcPr>
          <w:p w:rsidR="007D4293" w:rsidRPr="00FF5D0E" w:rsidRDefault="007D4293" w:rsidP="00975E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Ограничение 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длины</w:t>
            </w:r>
            <w:proofErr w:type="spellEnd"/>
          </w:p>
        </w:tc>
        <w:tc>
          <w:tcPr>
            <w:tcW w:w="1423" w:type="dxa"/>
            <w:vAlign w:val="center"/>
          </w:tcPr>
          <w:p w:rsidR="007D4293" w:rsidRPr="00FF5D0E" w:rsidRDefault="007D4293" w:rsidP="00975E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</w:t>
            </w: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-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ность</w:t>
            </w:r>
            <w:proofErr w:type="spellEnd"/>
          </w:p>
        </w:tc>
        <w:tc>
          <w:tcPr>
            <w:tcW w:w="1687" w:type="dxa"/>
            <w:vAlign w:val="center"/>
          </w:tcPr>
          <w:p w:rsidR="007D4293" w:rsidRPr="00FF5D0E" w:rsidRDefault="007D4293" w:rsidP="00975E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Значение 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</w:t>
            </w:r>
            <w:proofErr w:type="spellEnd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умолчанию</w:t>
            </w:r>
          </w:p>
        </w:tc>
        <w:tc>
          <w:tcPr>
            <w:tcW w:w="1844" w:type="dxa"/>
            <w:vAlign w:val="center"/>
          </w:tcPr>
          <w:p w:rsidR="007D4293" w:rsidRPr="00FF5D0E" w:rsidRDefault="007D4293" w:rsidP="00975E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Комментарии</w:t>
            </w:r>
          </w:p>
        </w:tc>
      </w:tr>
      <w:tr w:rsidR="007D4293" w:rsidRPr="006C2408" w:rsidTr="007D4293">
        <w:trPr>
          <w:trHeight w:val="638"/>
        </w:trPr>
        <w:tc>
          <w:tcPr>
            <w:tcW w:w="1892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Style w:val="HTML"/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16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Style w:val="HTML"/>
                <w:rFonts w:ascii="Times New Roman" w:eastAsiaTheme="minorEastAsia" w:hAnsi="Times New Roman" w:cs="Times New Roman"/>
              </w:rPr>
              <w:t>UUID</w:t>
            </w:r>
          </w:p>
        </w:tc>
        <w:tc>
          <w:tcPr>
            <w:tcW w:w="1614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423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687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Генерируется автоматически</w:t>
            </w:r>
          </w:p>
        </w:tc>
        <w:tc>
          <w:tcPr>
            <w:tcW w:w="1844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Fonts w:ascii="Times New Roman" w:hAnsi="Times New Roman" w:cs="Times New Roman"/>
                <w:sz w:val="20"/>
                <w:szCs w:val="20"/>
              </w:rPr>
              <w:t xml:space="preserve">Уникальный идентификатор </w:t>
            </w:r>
            <w:proofErr w:type="spellStart"/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услуги</w:t>
            </w:r>
            <w:proofErr w:type="spellEnd"/>
          </w:p>
        </w:tc>
      </w:tr>
      <w:tr w:rsidR="007D4293" w:rsidRPr="00B82587" w:rsidTr="007D4293">
        <w:trPr>
          <w:trHeight w:val="792"/>
        </w:trPr>
        <w:tc>
          <w:tcPr>
            <w:tcW w:w="1892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Style w:val="HTML"/>
                <w:rFonts w:ascii="Times New Roman" w:eastAsiaTheme="minorEastAsia" w:hAnsi="Times New Roman" w:cs="Times New Roman"/>
              </w:rPr>
              <w:t>name</w:t>
            </w:r>
          </w:p>
        </w:tc>
        <w:tc>
          <w:tcPr>
            <w:tcW w:w="1816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D4293">
              <w:rPr>
                <w:rStyle w:val="HTML"/>
                <w:rFonts w:ascii="Times New Roman" w:eastAsiaTheme="minorEastAsia" w:hAnsi="Times New Roman" w:cs="Times New Roman"/>
              </w:rPr>
              <w:t>VARCHAR(</w:t>
            </w:r>
            <w:proofErr w:type="gramEnd"/>
            <w:r w:rsidRPr="007D4293">
              <w:rPr>
                <w:rStyle w:val="HTML"/>
                <w:rFonts w:ascii="Times New Roman" w:eastAsiaTheme="minorEastAsia" w:hAnsi="Times New Roman" w:cs="Times New Roman"/>
              </w:rPr>
              <w:t>100)</w:t>
            </w:r>
          </w:p>
        </w:tc>
        <w:tc>
          <w:tcPr>
            <w:tcW w:w="1614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  <w:proofErr w:type="spellStart"/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символов</w:t>
            </w:r>
            <w:proofErr w:type="spellEnd"/>
          </w:p>
        </w:tc>
        <w:tc>
          <w:tcPr>
            <w:tcW w:w="1423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687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844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  <w:proofErr w:type="spellEnd"/>
            <w:r w:rsidRPr="007D42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услуги</w:t>
            </w:r>
            <w:proofErr w:type="spellEnd"/>
          </w:p>
        </w:tc>
      </w:tr>
    </w:tbl>
    <w:p w:rsidR="00B17467" w:rsidRDefault="00B17467" w:rsidP="00CA0F9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CA0F90" w:rsidRPr="00B82587" w:rsidRDefault="00CA0F90" w:rsidP="00CA0F9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82587">
        <w:rPr>
          <w:rFonts w:ascii="Times New Roman" w:hAnsi="Times New Roman" w:cs="Times New Roman"/>
          <w:b/>
          <w:bCs/>
          <w:sz w:val="24"/>
          <w:szCs w:val="24"/>
          <w:lang w:val="ru-RU"/>
        </w:rPr>
        <w:t>Сущность «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Услуги мастера</w:t>
      </w:r>
      <w:r w:rsidRPr="00B82587">
        <w:rPr>
          <w:rFonts w:ascii="Times New Roman" w:hAnsi="Times New Roman" w:cs="Times New Roman"/>
          <w:b/>
          <w:bCs/>
          <w:sz w:val="24"/>
          <w:szCs w:val="24"/>
          <w:lang w:val="ru-RU"/>
        </w:rPr>
        <w:t>»</w:t>
      </w:r>
    </w:p>
    <w:p w:rsidR="00CA0F90" w:rsidRPr="00B82587" w:rsidRDefault="00CA0F90" w:rsidP="00CA0F9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B82587">
        <w:rPr>
          <w:rFonts w:ascii="Times New Roman" w:hAnsi="Times New Roman" w:cs="Times New Roman"/>
          <w:sz w:val="24"/>
          <w:szCs w:val="24"/>
          <w:lang w:val="ru-RU"/>
        </w:rPr>
        <w:t xml:space="preserve">Назначение </w:t>
      </w:r>
      <w:r w:rsidRPr="00CA0F9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A0F90">
        <w:rPr>
          <w:rFonts w:ascii="Times New Roman" w:hAnsi="Times New Roman" w:cs="Times New Roman"/>
          <w:sz w:val="24"/>
          <w:szCs w:val="24"/>
          <w:lang w:val="ru-RU"/>
        </w:rPr>
        <w:t>пределяет, какие услуги может оказывать конкретный мастер</w:t>
      </w:r>
      <w:r w:rsidRPr="00B8258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0F90" w:rsidRPr="009846EA" w:rsidRDefault="00CA0F90" w:rsidP="00CA0F90">
      <w:pPr>
        <w:spacing w:after="0" w:line="360" w:lineRule="auto"/>
        <w:rPr>
          <w:rFonts w:ascii="Times New Roman" w:hAnsi="Times New Roman" w:cs="Times New Roman"/>
          <w:sz w:val="21"/>
          <w:szCs w:val="21"/>
          <w:lang w:val="ru-RU"/>
        </w:rPr>
      </w:pPr>
      <w:r w:rsidRPr="009846EA">
        <w:rPr>
          <w:rFonts w:ascii="Times New Roman" w:hAnsi="Times New Roman" w:cs="Times New Roman"/>
          <w:sz w:val="21"/>
          <w:szCs w:val="21"/>
          <w:lang w:val="ru-RU"/>
        </w:rPr>
        <w:t xml:space="preserve">Таблица </w:t>
      </w:r>
      <w:r w:rsidR="00612234">
        <w:rPr>
          <w:rFonts w:ascii="Times New Roman" w:hAnsi="Times New Roman" w:cs="Times New Roman"/>
          <w:sz w:val="21"/>
          <w:szCs w:val="21"/>
          <w:lang w:val="ru-RU"/>
        </w:rPr>
        <w:t>3</w:t>
      </w:r>
      <w:r w:rsidRPr="009846EA">
        <w:rPr>
          <w:rFonts w:ascii="Times New Roman" w:hAnsi="Times New Roman" w:cs="Times New Roman"/>
          <w:sz w:val="21"/>
          <w:szCs w:val="21"/>
          <w:lang w:val="ru-RU"/>
        </w:rPr>
        <w:t>.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 Атрибуты сущности «</w:t>
      </w:r>
      <w:r w:rsidR="00612234">
        <w:rPr>
          <w:rFonts w:ascii="Times New Roman" w:hAnsi="Times New Roman" w:cs="Times New Roman"/>
          <w:sz w:val="21"/>
          <w:szCs w:val="21"/>
          <w:lang w:val="ru-RU"/>
        </w:rPr>
        <w:t>Услуги мастера</w:t>
      </w:r>
      <w:r>
        <w:rPr>
          <w:rFonts w:ascii="Times New Roman" w:hAnsi="Times New Roman" w:cs="Times New Roman"/>
          <w:sz w:val="21"/>
          <w:szCs w:val="21"/>
          <w:lang w:val="ru-RU"/>
        </w:rPr>
        <w:t>»</w:t>
      </w:r>
    </w:p>
    <w:tbl>
      <w:tblPr>
        <w:tblStyle w:val="aff0"/>
        <w:tblW w:w="10224" w:type="dxa"/>
        <w:tblLook w:val="04A0" w:firstRow="1" w:lastRow="0" w:firstColumn="1" w:lastColumn="0" w:noHBand="0" w:noVBand="1"/>
      </w:tblPr>
      <w:tblGrid>
        <w:gridCol w:w="1882"/>
        <w:gridCol w:w="1807"/>
        <w:gridCol w:w="1606"/>
        <w:gridCol w:w="1416"/>
        <w:gridCol w:w="1678"/>
        <w:gridCol w:w="1835"/>
      </w:tblGrid>
      <w:tr w:rsidR="007D4293" w:rsidRPr="009846EA" w:rsidTr="007D4293">
        <w:trPr>
          <w:trHeight w:val="315"/>
        </w:trPr>
        <w:tc>
          <w:tcPr>
            <w:tcW w:w="1882" w:type="dxa"/>
            <w:vAlign w:val="center"/>
          </w:tcPr>
          <w:p w:rsidR="007D4293" w:rsidRPr="00FF5D0E" w:rsidRDefault="007D4293" w:rsidP="00975E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</w:t>
            </w:r>
            <w:proofErr w:type="spellEnd"/>
          </w:p>
        </w:tc>
        <w:tc>
          <w:tcPr>
            <w:tcW w:w="1807" w:type="dxa"/>
            <w:vAlign w:val="center"/>
          </w:tcPr>
          <w:p w:rsidR="007D4293" w:rsidRPr="00FF5D0E" w:rsidRDefault="007D4293" w:rsidP="00975E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</w:t>
            </w:r>
            <w:proofErr w:type="spellEnd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данных</w:t>
            </w:r>
            <w:proofErr w:type="spellEnd"/>
          </w:p>
        </w:tc>
        <w:tc>
          <w:tcPr>
            <w:tcW w:w="1606" w:type="dxa"/>
            <w:vAlign w:val="center"/>
          </w:tcPr>
          <w:p w:rsidR="007D4293" w:rsidRPr="00FF5D0E" w:rsidRDefault="007D4293" w:rsidP="00975E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Ограничение 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длины</w:t>
            </w:r>
            <w:proofErr w:type="spellEnd"/>
          </w:p>
        </w:tc>
        <w:tc>
          <w:tcPr>
            <w:tcW w:w="1416" w:type="dxa"/>
            <w:vAlign w:val="center"/>
          </w:tcPr>
          <w:p w:rsidR="007D4293" w:rsidRPr="00FF5D0E" w:rsidRDefault="007D4293" w:rsidP="00975E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</w:t>
            </w: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-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ность</w:t>
            </w:r>
            <w:proofErr w:type="spellEnd"/>
          </w:p>
        </w:tc>
        <w:tc>
          <w:tcPr>
            <w:tcW w:w="1678" w:type="dxa"/>
            <w:vAlign w:val="center"/>
          </w:tcPr>
          <w:p w:rsidR="007D4293" w:rsidRPr="00FF5D0E" w:rsidRDefault="007D4293" w:rsidP="00975E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Значение </w:t>
            </w:r>
            <w:proofErr w:type="spellStart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</w:t>
            </w:r>
            <w:proofErr w:type="spellEnd"/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умолчанию</w:t>
            </w:r>
          </w:p>
        </w:tc>
        <w:tc>
          <w:tcPr>
            <w:tcW w:w="1835" w:type="dxa"/>
            <w:vAlign w:val="center"/>
          </w:tcPr>
          <w:p w:rsidR="007D4293" w:rsidRPr="00FF5D0E" w:rsidRDefault="007D4293" w:rsidP="00975E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D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Комментарии</w:t>
            </w:r>
          </w:p>
        </w:tc>
      </w:tr>
      <w:tr w:rsidR="007D4293" w:rsidRPr="006C2408" w:rsidTr="007D4293">
        <w:trPr>
          <w:trHeight w:val="633"/>
        </w:trPr>
        <w:tc>
          <w:tcPr>
            <w:tcW w:w="1882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Style w:val="HTML"/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07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Style w:val="HTML"/>
                <w:rFonts w:ascii="Times New Roman" w:eastAsiaTheme="minorEastAsia" w:hAnsi="Times New Roman" w:cs="Times New Roman"/>
              </w:rPr>
              <w:t>UUID</w:t>
            </w:r>
          </w:p>
        </w:tc>
        <w:tc>
          <w:tcPr>
            <w:tcW w:w="1606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416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678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Генерируется автоматически</w:t>
            </w:r>
          </w:p>
        </w:tc>
        <w:tc>
          <w:tcPr>
            <w:tcW w:w="1835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Fonts w:ascii="Times New Roman" w:hAnsi="Times New Roman" w:cs="Times New Roman"/>
                <w:sz w:val="20"/>
                <w:szCs w:val="20"/>
              </w:rPr>
              <w:t xml:space="preserve">Уникальный идентификатор </w:t>
            </w:r>
            <w:proofErr w:type="spellStart"/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записи</w:t>
            </w:r>
            <w:proofErr w:type="spellEnd"/>
          </w:p>
        </w:tc>
      </w:tr>
      <w:tr w:rsidR="007D4293" w:rsidRPr="00B82587" w:rsidTr="007D4293">
        <w:trPr>
          <w:trHeight w:val="786"/>
        </w:trPr>
        <w:tc>
          <w:tcPr>
            <w:tcW w:w="1882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4293">
              <w:rPr>
                <w:rStyle w:val="HTML"/>
                <w:rFonts w:ascii="Times New Roman" w:eastAsiaTheme="minorEastAsia" w:hAnsi="Times New Roman" w:cs="Times New Roman"/>
              </w:rPr>
              <w:t>employee_id</w:t>
            </w:r>
            <w:proofErr w:type="spellEnd"/>
          </w:p>
        </w:tc>
        <w:tc>
          <w:tcPr>
            <w:tcW w:w="1807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Style w:val="HTML"/>
                <w:rFonts w:ascii="Times New Roman" w:eastAsiaTheme="minorEastAsia" w:hAnsi="Times New Roman" w:cs="Times New Roman"/>
              </w:rPr>
              <w:t>UUID</w:t>
            </w:r>
          </w:p>
        </w:tc>
        <w:tc>
          <w:tcPr>
            <w:tcW w:w="1606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416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678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835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D42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Внешний ключ на сущность «Сотрудники» (мастер)</w:t>
            </w:r>
          </w:p>
        </w:tc>
      </w:tr>
      <w:tr w:rsidR="007D4293" w:rsidRPr="00B82587" w:rsidTr="007D4293">
        <w:trPr>
          <w:trHeight w:val="786"/>
        </w:trPr>
        <w:tc>
          <w:tcPr>
            <w:tcW w:w="1882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4293">
              <w:rPr>
                <w:rStyle w:val="HTML"/>
                <w:rFonts w:ascii="Times New Roman" w:eastAsiaTheme="minorEastAsia" w:hAnsi="Times New Roman" w:cs="Times New Roman"/>
              </w:rPr>
              <w:t>service_id</w:t>
            </w:r>
            <w:proofErr w:type="spellEnd"/>
          </w:p>
        </w:tc>
        <w:tc>
          <w:tcPr>
            <w:tcW w:w="1807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Style w:val="HTML"/>
                <w:rFonts w:ascii="Times New Roman" w:eastAsiaTheme="minorEastAsia" w:hAnsi="Times New Roman" w:cs="Times New Roman"/>
              </w:rPr>
              <w:t>UUID</w:t>
            </w:r>
          </w:p>
        </w:tc>
        <w:tc>
          <w:tcPr>
            <w:tcW w:w="1606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416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  <w:proofErr w:type="spellEnd"/>
          </w:p>
        </w:tc>
        <w:tc>
          <w:tcPr>
            <w:tcW w:w="1678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293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1835" w:type="dxa"/>
            <w:vAlign w:val="center"/>
          </w:tcPr>
          <w:p w:rsidR="007D4293" w:rsidRPr="007D4293" w:rsidRDefault="007D4293" w:rsidP="007D4293">
            <w:pPr>
              <w:spacing w:after="0" w:line="18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D42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Внешний ключ на сущность «Услуги»</w:t>
            </w:r>
          </w:p>
        </w:tc>
      </w:tr>
    </w:tbl>
    <w:p w:rsidR="000656DE" w:rsidRPr="000656DE" w:rsidRDefault="000656DE" w:rsidP="000656D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656DE">
        <w:rPr>
          <w:rFonts w:ascii="Times New Roman" w:hAnsi="Times New Roman" w:cs="Times New Roman"/>
          <w:sz w:val="24"/>
          <w:szCs w:val="24"/>
          <w:lang w:val="ru-RU"/>
        </w:rPr>
        <w:lastRenderedPageBreak/>
        <w:t>Дополнения и уточнения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656DE" w:rsidRPr="000656DE" w:rsidRDefault="000656DE" w:rsidP="000656DE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656DE">
        <w:rPr>
          <w:rFonts w:ascii="Times New Roman" w:hAnsi="Times New Roman" w:cs="Times New Roman"/>
          <w:sz w:val="24"/>
          <w:szCs w:val="24"/>
          <w:lang w:val="ru-RU"/>
        </w:rPr>
        <w:t>Все идентификаторы (</w:t>
      </w:r>
      <w:proofErr w:type="spellStart"/>
      <w:r w:rsidRPr="000656DE">
        <w:rPr>
          <w:rFonts w:ascii="Times New Roman" w:hAnsi="Times New Roman" w:cs="Times New Roman"/>
          <w:sz w:val="24"/>
          <w:szCs w:val="24"/>
          <w:lang w:val="ru-RU"/>
        </w:rPr>
        <w:t>id</w:t>
      </w:r>
      <w:proofErr w:type="spellEnd"/>
      <w:r w:rsidRPr="000656DE">
        <w:rPr>
          <w:rFonts w:ascii="Times New Roman" w:hAnsi="Times New Roman" w:cs="Times New Roman"/>
          <w:sz w:val="24"/>
          <w:szCs w:val="24"/>
          <w:lang w:val="ru-RU"/>
        </w:rPr>
        <w:t>) являются первичными ключами.</w:t>
      </w:r>
    </w:p>
    <w:p w:rsidR="000656DE" w:rsidRPr="000656DE" w:rsidRDefault="000656DE" w:rsidP="000656DE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656DE">
        <w:rPr>
          <w:rFonts w:ascii="Times New Roman" w:hAnsi="Times New Roman" w:cs="Times New Roman"/>
          <w:sz w:val="24"/>
          <w:szCs w:val="24"/>
          <w:lang w:val="ru-RU"/>
        </w:rPr>
        <w:t>В «Роли сотрудника» один сотрудник может иметь одну роль.</w:t>
      </w:r>
    </w:p>
    <w:p w:rsidR="000656DE" w:rsidRPr="000656DE" w:rsidRDefault="000656DE" w:rsidP="000656DE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656DE">
        <w:rPr>
          <w:rFonts w:ascii="Times New Roman" w:hAnsi="Times New Roman" w:cs="Times New Roman"/>
          <w:sz w:val="24"/>
          <w:szCs w:val="24"/>
          <w:lang w:val="ru-RU"/>
        </w:rPr>
        <w:t>В «Услугах мастера» мастер может выполнять несколько услуг, поэтому связь «многие ко многим» между «Сотрудники» и «Услуги».</w:t>
      </w:r>
    </w:p>
    <w:p w:rsidR="00CA0F90" w:rsidRPr="00B17467" w:rsidRDefault="00CA0F90" w:rsidP="00CA0F9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1C6265" w:rsidRPr="009846EA" w:rsidRDefault="001C6265" w:rsidP="009846E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1C6265" w:rsidRPr="009846EA" w:rsidSect="009846E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146647"/>
    <w:multiLevelType w:val="hybridMultilevel"/>
    <w:tmpl w:val="F116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B57AAF"/>
    <w:multiLevelType w:val="hybridMultilevel"/>
    <w:tmpl w:val="7B480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E6618A"/>
    <w:multiLevelType w:val="multilevel"/>
    <w:tmpl w:val="84F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A207C8"/>
    <w:multiLevelType w:val="multilevel"/>
    <w:tmpl w:val="5184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FE0195"/>
    <w:multiLevelType w:val="multilevel"/>
    <w:tmpl w:val="AD5E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E14A1"/>
    <w:multiLevelType w:val="multilevel"/>
    <w:tmpl w:val="3EC0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82DD9"/>
    <w:multiLevelType w:val="multilevel"/>
    <w:tmpl w:val="2F78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BD0C7C"/>
    <w:multiLevelType w:val="multilevel"/>
    <w:tmpl w:val="37A6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941316"/>
    <w:multiLevelType w:val="multilevel"/>
    <w:tmpl w:val="A9B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21F1F"/>
    <w:multiLevelType w:val="multilevel"/>
    <w:tmpl w:val="4BB4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CE62A1"/>
    <w:multiLevelType w:val="multilevel"/>
    <w:tmpl w:val="16A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972BD1"/>
    <w:multiLevelType w:val="multilevel"/>
    <w:tmpl w:val="4A4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CA0694"/>
    <w:multiLevelType w:val="multilevel"/>
    <w:tmpl w:val="FF1C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DA2B91"/>
    <w:multiLevelType w:val="hybridMultilevel"/>
    <w:tmpl w:val="02D89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E3C0A"/>
    <w:multiLevelType w:val="multilevel"/>
    <w:tmpl w:val="0FE4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4E6424"/>
    <w:multiLevelType w:val="multilevel"/>
    <w:tmpl w:val="07EA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1C7B4C"/>
    <w:multiLevelType w:val="multilevel"/>
    <w:tmpl w:val="EE9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54448">
    <w:abstractNumId w:val="8"/>
  </w:num>
  <w:num w:numId="2" w16cid:durableId="2021739710">
    <w:abstractNumId w:val="6"/>
  </w:num>
  <w:num w:numId="3" w16cid:durableId="1279801549">
    <w:abstractNumId w:val="5"/>
  </w:num>
  <w:num w:numId="4" w16cid:durableId="859440288">
    <w:abstractNumId w:val="4"/>
  </w:num>
  <w:num w:numId="5" w16cid:durableId="2091809490">
    <w:abstractNumId w:val="7"/>
  </w:num>
  <w:num w:numId="6" w16cid:durableId="1909991712">
    <w:abstractNumId w:val="3"/>
  </w:num>
  <w:num w:numId="7" w16cid:durableId="731195899">
    <w:abstractNumId w:val="2"/>
  </w:num>
  <w:num w:numId="8" w16cid:durableId="2131774760">
    <w:abstractNumId w:val="1"/>
  </w:num>
  <w:num w:numId="9" w16cid:durableId="1969314690">
    <w:abstractNumId w:val="0"/>
  </w:num>
  <w:num w:numId="10" w16cid:durableId="1027830207">
    <w:abstractNumId w:val="9"/>
  </w:num>
  <w:num w:numId="11" w16cid:durableId="2030133445">
    <w:abstractNumId w:val="10"/>
  </w:num>
  <w:num w:numId="12" w16cid:durableId="659970006">
    <w:abstractNumId w:val="11"/>
  </w:num>
  <w:num w:numId="13" w16cid:durableId="135077005">
    <w:abstractNumId w:val="22"/>
  </w:num>
  <w:num w:numId="14" w16cid:durableId="707342598">
    <w:abstractNumId w:val="19"/>
  </w:num>
  <w:num w:numId="15" w16cid:durableId="986201535">
    <w:abstractNumId w:val="25"/>
  </w:num>
  <w:num w:numId="16" w16cid:durableId="152769761">
    <w:abstractNumId w:val="13"/>
  </w:num>
  <w:num w:numId="17" w16cid:durableId="1128008326">
    <w:abstractNumId w:val="16"/>
  </w:num>
  <w:num w:numId="18" w16cid:durableId="356582278">
    <w:abstractNumId w:val="20"/>
  </w:num>
  <w:num w:numId="19" w16cid:durableId="36395340">
    <w:abstractNumId w:val="23"/>
  </w:num>
  <w:num w:numId="20" w16cid:durableId="1293289947">
    <w:abstractNumId w:val="12"/>
  </w:num>
  <w:num w:numId="21" w16cid:durableId="1649550463">
    <w:abstractNumId w:val="17"/>
  </w:num>
  <w:num w:numId="22" w16cid:durableId="987397507">
    <w:abstractNumId w:val="24"/>
  </w:num>
  <w:num w:numId="23" w16cid:durableId="944771823">
    <w:abstractNumId w:val="18"/>
  </w:num>
  <w:num w:numId="24" w16cid:durableId="713194915">
    <w:abstractNumId w:val="15"/>
  </w:num>
  <w:num w:numId="25" w16cid:durableId="416753803">
    <w:abstractNumId w:val="21"/>
  </w:num>
  <w:num w:numId="26" w16cid:durableId="1941795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6DE"/>
    <w:rsid w:val="000F60A6"/>
    <w:rsid w:val="0015074B"/>
    <w:rsid w:val="00166897"/>
    <w:rsid w:val="001C6265"/>
    <w:rsid w:val="00230EE7"/>
    <w:rsid w:val="0025552D"/>
    <w:rsid w:val="00271F5C"/>
    <w:rsid w:val="00295A90"/>
    <w:rsid w:val="0029639D"/>
    <w:rsid w:val="00326F90"/>
    <w:rsid w:val="005317FA"/>
    <w:rsid w:val="00612234"/>
    <w:rsid w:val="006C178F"/>
    <w:rsid w:val="006C2408"/>
    <w:rsid w:val="0077310C"/>
    <w:rsid w:val="007D4293"/>
    <w:rsid w:val="007F1CFB"/>
    <w:rsid w:val="009846EA"/>
    <w:rsid w:val="00A66459"/>
    <w:rsid w:val="00AA1D8D"/>
    <w:rsid w:val="00AA7365"/>
    <w:rsid w:val="00AC5370"/>
    <w:rsid w:val="00B17467"/>
    <w:rsid w:val="00B47730"/>
    <w:rsid w:val="00B7460C"/>
    <w:rsid w:val="00B76C12"/>
    <w:rsid w:val="00B82587"/>
    <w:rsid w:val="00C1231A"/>
    <w:rsid w:val="00CA0F90"/>
    <w:rsid w:val="00CB0664"/>
    <w:rsid w:val="00E0289B"/>
    <w:rsid w:val="00F5030C"/>
    <w:rsid w:val="00FC693F"/>
    <w:rsid w:val="00F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18507B"/>
  <w14:defaultImageDpi w14:val="300"/>
  <w15:docId w15:val="{126B7FD5-A4F6-DE44-9402-08B3D2A4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29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2"/>
    <w:uiPriority w:val="99"/>
    <w:semiHidden/>
    <w:unhideWhenUsed/>
    <w:rsid w:val="009846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28</cp:revision>
  <dcterms:created xsi:type="dcterms:W3CDTF">2013-12-23T23:15:00Z</dcterms:created>
  <dcterms:modified xsi:type="dcterms:W3CDTF">2025-03-24T16:25:00Z</dcterms:modified>
  <cp:category/>
</cp:coreProperties>
</file>