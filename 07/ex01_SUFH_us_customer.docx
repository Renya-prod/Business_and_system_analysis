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7365" w:rsidRPr="00B35BC3" w:rsidRDefault="00000000" w:rsidP="008D017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35BC3">
        <w:rPr>
          <w:rFonts w:ascii="Times New Roman" w:hAnsi="Times New Roman" w:cs="Times New Roman"/>
          <w:b/>
          <w:bCs/>
          <w:sz w:val="36"/>
          <w:szCs w:val="36"/>
        </w:rPr>
        <w:t>«</w:t>
      </w:r>
      <w:r w:rsidR="00904858">
        <w:rPr>
          <w:rFonts w:ascii="Times New Roman" w:hAnsi="Times New Roman" w:cs="Times New Roman"/>
          <w:b/>
          <w:bCs/>
          <w:sz w:val="36"/>
          <w:szCs w:val="36"/>
        </w:rPr>
        <w:t>User</w:t>
      </w:r>
      <w:r w:rsidR="00904858" w:rsidRPr="00B35BC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904858">
        <w:rPr>
          <w:rFonts w:ascii="Times New Roman" w:hAnsi="Times New Roman" w:cs="Times New Roman"/>
          <w:b/>
          <w:bCs/>
          <w:sz w:val="36"/>
          <w:szCs w:val="36"/>
        </w:rPr>
        <w:t>Story</w:t>
      </w:r>
      <w:r w:rsidR="00D20FAC" w:rsidRPr="00B35BC3"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="00D20FAC">
        <w:rPr>
          <w:rFonts w:ascii="Times New Roman" w:hAnsi="Times New Roman" w:cs="Times New Roman"/>
          <w:b/>
          <w:bCs/>
          <w:sz w:val="36"/>
          <w:szCs w:val="36"/>
        </w:rPr>
        <w:t xml:space="preserve"> Customer</w:t>
      </w:r>
      <w:r w:rsidRPr="00B35BC3"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:rsidR="008D017E" w:rsidRPr="00B35BC3" w:rsidRDefault="008D017E" w:rsidP="008D017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35BC3">
        <w:rPr>
          <w:rFonts w:ascii="Times New Roman" w:hAnsi="Times New Roman" w:cs="Times New Roman"/>
          <w:b/>
          <w:bCs/>
          <w:sz w:val="24"/>
          <w:szCs w:val="24"/>
        </w:rPr>
        <w:t xml:space="preserve">User Story 1: </w:t>
      </w:r>
      <w:r w:rsidRPr="008D017E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Запись</w:t>
      </w:r>
      <w:r w:rsidRPr="00B35B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D017E">
        <w:rPr>
          <w:rFonts w:ascii="Times New Roman" w:hAnsi="Times New Roman" w:cs="Times New Roman"/>
          <w:b/>
          <w:bCs/>
          <w:sz w:val="24"/>
          <w:szCs w:val="24"/>
          <w:lang w:val="ru-RU"/>
        </w:rPr>
        <w:t>на</w:t>
      </w:r>
      <w:r w:rsidRPr="00B35B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D017E">
        <w:rPr>
          <w:rFonts w:ascii="Times New Roman" w:hAnsi="Times New Roman" w:cs="Times New Roman"/>
          <w:b/>
          <w:bCs/>
          <w:sz w:val="24"/>
          <w:szCs w:val="24"/>
          <w:lang w:val="ru-RU"/>
        </w:rPr>
        <w:t>услугу</w:t>
      </w:r>
    </w:p>
    <w:p w:rsidR="00B35BC3" w:rsidRPr="00B35BC3" w:rsidRDefault="00B35BC3" w:rsidP="008D017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35BC3">
        <w:rPr>
          <w:rFonts w:ascii="Times New Roman" w:hAnsi="Times New Roman" w:cs="Times New Roman"/>
          <w:sz w:val="24"/>
          <w:szCs w:val="24"/>
          <w:lang w:val="ru-RU"/>
        </w:rPr>
        <w:t xml:space="preserve">Как клиент, я хочу записаться на услугу онлайн, чтобы выбрать удобное время и мастера без необходимости звонить в </w:t>
      </w:r>
      <w:proofErr w:type="spellStart"/>
      <w:r w:rsidRPr="00B35BC3">
        <w:rPr>
          <w:rFonts w:ascii="Times New Roman" w:hAnsi="Times New Roman" w:cs="Times New Roman"/>
          <w:sz w:val="24"/>
          <w:szCs w:val="24"/>
          <w:lang w:val="ru-RU"/>
        </w:rPr>
        <w:t>барбершоп</w:t>
      </w:r>
      <w:proofErr w:type="spellEnd"/>
      <w:r w:rsidRPr="00B35BC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8D017E" w:rsidRPr="008D017E" w:rsidRDefault="008D017E" w:rsidP="008D017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D017E">
        <w:rPr>
          <w:rFonts w:ascii="Times New Roman" w:hAnsi="Times New Roman" w:cs="Times New Roman"/>
          <w:b/>
          <w:bCs/>
          <w:sz w:val="24"/>
          <w:szCs w:val="24"/>
          <w:lang w:val="ru-RU"/>
        </w:rPr>
        <w:t>Идентификатор:</w:t>
      </w:r>
      <w:r w:rsidRPr="008D017E">
        <w:rPr>
          <w:rFonts w:ascii="Times New Roman" w:hAnsi="Times New Roman" w:cs="Times New Roman"/>
          <w:sz w:val="24"/>
          <w:szCs w:val="24"/>
          <w:lang w:val="ru-RU"/>
        </w:rPr>
        <w:t xml:space="preserve"> US-CUST-001</w:t>
      </w:r>
      <w:r w:rsidRPr="008D017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8D017E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Заголовок</w:t>
      </w:r>
      <w:proofErr w:type="gramStart"/>
      <w:r w:rsidRPr="008D017E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  <w:r w:rsidRPr="008D017E">
        <w:rPr>
          <w:rFonts w:ascii="Times New Roman" w:hAnsi="Times New Roman" w:cs="Times New Roman"/>
          <w:sz w:val="24"/>
          <w:szCs w:val="24"/>
          <w:lang w:val="ru-RU"/>
        </w:rPr>
        <w:t xml:space="preserve"> Записаться</w:t>
      </w:r>
      <w:proofErr w:type="gramEnd"/>
      <w:r w:rsidRPr="008D017E">
        <w:rPr>
          <w:rFonts w:ascii="Times New Roman" w:hAnsi="Times New Roman" w:cs="Times New Roman"/>
          <w:sz w:val="24"/>
          <w:szCs w:val="24"/>
          <w:lang w:val="ru-RU"/>
        </w:rPr>
        <w:t xml:space="preserve"> на услугу</w:t>
      </w:r>
    </w:p>
    <w:p w:rsidR="008D017E" w:rsidRPr="008D017E" w:rsidRDefault="008D017E" w:rsidP="008D017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8D017E">
        <w:rPr>
          <w:rFonts w:ascii="Times New Roman" w:hAnsi="Times New Roman" w:cs="Times New Roman"/>
          <w:b/>
          <w:bCs/>
          <w:sz w:val="24"/>
          <w:szCs w:val="24"/>
          <w:lang w:val="ru-RU"/>
        </w:rPr>
        <w:t>Описание</w:t>
      </w:r>
    </w:p>
    <w:p w:rsidR="008D017E" w:rsidRPr="008D017E" w:rsidRDefault="008D017E" w:rsidP="008D017E">
      <w:pPr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D017E">
        <w:rPr>
          <w:rFonts w:ascii="Times New Roman" w:hAnsi="Times New Roman" w:cs="Times New Roman"/>
          <w:b/>
          <w:bCs/>
          <w:sz w:val="24"/>
          <w:szCs w:val="24"/>
          <w:lang w:val="ru-RU"/>
        </w:rPr>
        <w:t>Роль пользователя:</w:t>
      </w:r>
      <w:r w:rsidRPr="008D017E">
        <w:rPr>
          <w:rFonts w:ascii="Times New Roman" w:hAnsi="Times New Roman" w:cs="Times New Roman"/>
          <w:sz w:val="24"/>
          <w:szCs w:val="24"/>
          <w:lang w:val="ru-RU"/>
        </w:rPr>
        <w:t xml:space="preserve"> Клиент</w:t>
      </w:r>
    </w:p>
    <w:p w:rsidR="008D017E" w:rsidRPr="008D017E" w:rsidRDefault="008D017E" w:rsidP="008D017E">
      <w:pPr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D017E">
        <w:rPr>
          <w:rFonts w:ascii="Times New Roman" w:hAnsi="Times New Roman" w:cs="Times New Roman"/>
          <w:b/>
          <w:bCs/>
          <w:sz w:val="24"/>
          <w:szCs w:val="24"/>
          <w:lang w:val="ru-RU"/>
        </w:rPr>
        <w:t>Польза:</w:t>
      </w:r>
      <w:r w:rsidRPr="008D017E">
        <w:rPr>
          <w:rFonts w:ascii="Times New Roman" w:hAnsi="Times New Roman" w:cs="Times New Roman"/>
          <w:sz w:val="24"/>
          <w:szCs w:val="24"/>
          <w:lang w:val="ru-RU"/>
        </w:rPr>
        <w:t xml:space="preserve"> Возможность выбрать удобное время и услугу без необходимости звонить</w:t>
      </w:r>
    </w:p>
    <w:p w:rsidR="008D017E" w:rsidRPr="008D017E" w:rsidRDefault="008D017E" w:rsidP="008D017E">
      <w:pPr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D017E">
        <w:rPr>
          <w:rFonts w:ascii="Times New Roman" w:hAnsi="Times New Roman" w:cs="Times New Roman"/>
          <w:b/>
          <w:bCs/>
          <w:sz w:val="24"/>
          <w:szCs w:val="24"/>
          <w:lang w:val="ru-RU"/>
        </w:rPr>
        <w:t>Действия:</w:t>
      </w:r>
      <w:r w:rsidRPr="008D017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8D017E" w:rsidRPr="008D017E" w:rsidRDefault="008D017E" w:rsidP="00B35BC3">
      <w:pPr>
        <w:numPr>
          <w:ilvl w:val="1"/>
          <w:numId w:val="32"/>
        </w:numPr>
        <w:spacing w:after="0" w:line="300" w:lineRule="auto"/>
        <w:ind w:left="1434" w:hanging="357"/>
        <w:rPr>
          <w:rFonts w:ascii="Times New Roman" w:hAnsi="Times New Roman" w:cs="Times New Roman"/>
          <w:sz w:val="24"/>
          <w:szCs w:val="24"/>
          <w:lang w:val="ru-RU"/>
        </w:rPr>
      </w:pPr>
      <w:r w:rsidRPr="008D017E">
        <w:rPr>
          <w:rFonts w:ascii="Times New Roman" w:hAnsi="Times New Roman" w:cs="Times New Roman"/>
          <w:sz w:val="24"/>
          <w:szCs w:val="24"/>
          <w:lang w:val="ru-RU"/>
        </w:rPr>
        <w:t>Открыть сайт или приложение</w:t>
      </w:r>
    </w:p>
    <w:p w:rsidR="008D017E" w:rsidRPr="008D017E" w:rsidRDefault="008D017E" w:rsidP="00B35BC3">
      <w:pPr>
        <w:numPr>
          <w:ilvl w:val="1"/>
          <w:numId w:val="32"/>
        </w:numPr>
        <w:spacing w:after="0" w:line="300" w:lineRule="auto"/>
        <w:ind w:left="1434" w:hanging="357"/>
        <w:rPr>
          <w:rFonts w:ascii="Times New Roman" w:hAnsi="Times New Roman" w:cs="Times New Roman"/>
          <w:sz w:val="24"/>
          <w:szCs w:val="24"/>
          <w:lang w:val="ru-RU"/>
        </w:rPr>
      </w:pPr>
      <w:r w:rsidRPr="008D017E">
        <w:rPr>
          <w:rFonts w:ascii="Times New Roman" w:hAnsi="Times New Roman" w:cs="Times New Roman"/>
          <w:sz w:val="24"/>
          <w:szCs w:val="24"/>
          <w:lang w:val="ru-RU"/>
        </w:rPr>
        <w:t>Выбрать тип услуги (парикмахерские/косметологические)</w:t>
      </w:r>
    </w:p>
    <w:p w:rsidR="008D017E" w:rsidRPr="008D017E" w:rsidRDefault="008D017E" w:rsidP="00B35BC3">
      <w:pPr>
        <w:numPr>
          <w:ilvl w:val="1"/>
          <w:numId w:val="32"/>
        </w:numPr>
        <w:spacing w:after="0" w:line="300" w:lineRule="auto"/>
        <w:ind w:left="1434" w:hanging="357"/>
        <w:rPr>
          <w:rFonts w:ascii="Times New Roman" w:hAnsi="Times New Roman" w:cs="Times New Roman"/>
          <w:sz w:val="24"/>
          <w:szCs w:val="24"/>
          <w:lang w:val="ru-RU"/>
        </w:rPr>
      </w:pPr>
      <w:r w:rsidRPr="008D017E">
        <w:rPr>
          <w:rFonts w:ascii="Times New Roman" w:hAnsi="Times New Roman" w:cs="Times New Roman"/>
          <w:sz w:val="24"/>
          <w:szCs w:val="24"/>
          <w:lang w:val="ru-RU"/>
        </w:rPr>
        <w:t>Выбрать конкретную услугу</w:t>
      </w:r>
    </w:p>
    <w:p w:rsidR="008D017E" w:rsidRPr="008D017E" w:rsidRDefault="008D017E" w:rsidP="00B35BC3">
      <w:pPr>
        <w:numPr>
          <w:ilvl w:val="1"/>
          <w:numId w:val="32"/>
        </w:numPr>
        <w:spacing w:after="0" w:line="300" w:lineRule="auto"/>
        <w:ind w:left="1434" w:hanging="357"/>
        <w:rPr>
          <w:rFonts w:ascii="Times New Roman" w:hAnsi="Times New Roman" w:cs="Times New Roman"/>
          <w:sz w:val="24"/>
          <w:szCs w:val="24"/>
          <w:lang w:val="ru-RU"/>
        </w:rPr>
      </w:pPr>
      <w:r w:rsidRPr="008D017E">
        <w:rPr>
          <w:rFonts w:ascii="Times New Roman" w:hAnsi="Times New Roman" w:cs="Times New Roman"/>
          <w:sz w:val="24"/>
          <w:szCs w:val="24"/>
          <w:lang w:val="ru-RU"/>
        </w:rPr>
        <w:t>Выбрать мастера (при необходимости)</w:t>
      </w:r>
    </w:p>
    <w:p w:rsidR="008D017E" w:rsidRPr="008D017E" w:rsidRDefault="008D017E" w:rsidP="00B35BC3">
      <w:pPr>
        <w:numPr>
          <w:ilvl w:val="1"/>
          <w:numId w:val="32"/>
        </w:numPr>
        <w:spacing w:after="0" w:line="300" w:lineRule="auto"/>
        <w:ind w:left="1434" w:hanging="357"/>
        <w:rPr>
          <w:rFonts w:ascii="Times New Roman" w:hAnsi="Times New Roman" w:cs="Times New Roman"/>
          <w:sz w:val="24"/>
          <w:szCs w:val="24"/>
          <w:lang w:val="ru-RU"/>
        </w:rPr>
      </w:pPr>
      <w:r w:rsidRPr="008D017E">
        <w:rPr>
          <w:rFonts w:ascii="Times New Roman" w:hAnsi="Times New Roman" w:cs="Times New Roman"/>
          <w:sz w:val="24"/>
          <w:szCs w:val="24"/>
          <w:lang w:val="ru-RU"/>
        </w:rPr>
        <w:t>Выбрать доступное время</w:t>
      </w:r>
    </w:p>
    <w:p w:rsidR="008D017E" w:rsidRPr="008D017E" w:rsidRDefault="008D017E" w:rsidP="00B35BC3">
      <w:pPr>
        <w:numPr>
          <w:ilvl w:val="1"/>
          <w:numId w:val="32"/>
        </w:numPr>
        <w:spacing w:after="0" w:line="300" w:lineRule="auto"/>
        <w:ind w:left="1434" w:hanging="357"/>
        <w:rPr>
          <w:rFonts w:ascii="Times New Roman" w:hAnsi="Times New Roman" w:cs="Times New Roman"/>
          <w:sz w:val="24"/>
          <w:szCs w:val="24"/>
          <w:lang w:val="ru-RU"/>
        </w:rPr>
      </w:pPr>
      <w:r w:rsidRPr="008D017E">
        <w:rPr>
          <w:rFonts w:ascii="Times New Roman" w:hAnsi="Times New Roman" w:cs="Times New Roman"/>
          <w:sz w:val="24"/>
          <w:szCs w:val="24"/>
          <w:lang w:val="ru-RU"/>
        </w:rPr>
        <w:t>Ввести контактные данные (если не зарегистрирован)</w:t>
      </w:r>
    </w:p>
    <w:p w:rsidR="008D017E" w:rsidRPr="008D017E" w:rsidRDefault="008D017E" w:rsidP="00B35BC3">
      <w:pPr>
        <w:numPr>
          <w:ilvl w:val="1"/>
          <w:numId w:val="32"/>
        </w:numPr>
        <w:spacing w:after="0" w:line="300" w:lineRule="auto"/>
        <w:ind w:left="1434" w:hanging="357"/>
        <w:rPr>
          <w:rFonts w:ascii="Times New Roman" w:hAnsi="Times New Roman" w:cs="Times New Roman"/>
          <w:sz w:val="24"/>
          <w:szCs w:val="24"/>
          <w:lang w:val="ru-RU"/>
        </w:rPr>
      </w:pPr>
      <w:r w:rsidRPr="008D017E">
        <w:rPr>
          <w:rFonts w:ascii="Times New Roman" w:hAnsi="Times New Roman" w:cs="Times New Roman"/>
          <w:sz w:val="24"/>
          <w:szCs w:val="24"/>
          <w:lang w:val="ru-RU"/>
        </w:rPr>
        <w:t>Подтвердить запись</w:t>
      </w:r>
    </w:p>
    <w:p w:rsidR="008D017E" w:rsidRPr="008D017E" w:rsidRDefault="008D017E" w:rsidP="008D017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8D017E">
        <w:rPr>
          <w:rFonts w:ascii="Times New Roman" w:hAnsi="Times New Roman" w:cs="Times New Roman"/>
          <w:b/>
          <w:bCs/>
          <w:sz w:val="24"/>
          <w:szCs w:val="24"/>
          <w:lang w:val="ru-RU"/>
        </w:rPr>
        <w:t>Критерии приемки</w:t>
      </w:r>
    </w:p>
    <w:p w:rsidR="008D017E" w:rsidRPr="008D017E" w:rsidRDefault="008D017E" w:rsidP="008D017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D017E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Предусловие:</w:t>
      </w:r>
    </w:p>
    <w:p w:rsidR="008D017E" w:rsidRPr="008D017E" w:rsidRDefault="008D017E" w:rsidP="008D017E">
      <w:pPr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D017E">
        <w:rPr>
          <w:rFonts w:ascii="Times New Roman" w:hAnsi="Times New Roman" w:cs="Times New Roman"/>
          <w:sz w:val="24"/>
          <w:szCs w:val="24"/>
          <w:lang w:val="ru-RU"/>
        </w:rPr>
        <w:t>Клиент имеет доступ к системе (через сайт или приложение)</w:t>
      </w:r>
    </w:p>
    <w:p w:rsidR="008D017E" w:rsidRPr="008D017E" w:rsidRDefault="008D017E" w:rsidP="008D017E">
      <w:pPr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D017E">
        <w:rPr>
          <w:rFonts w:ascii="Times New Roman" w:hAnsi="Times New Roman" w:cs="Times New Roman"/>
          <w:sz w:val="24"/>
          <w:szCs w:val="24"/>
          <w:lang w:val="ru-RU"/>
        </w:rPr>
        <w:t>В системе есть доступные услуги и свободные слоты</w:t>
      </w:r>
    </w:p>
    <w:p w:rsidR="008D017E" w:rsidRPr="008D017E" w:rsidRDefault="008D017E" w:rsidP="008D017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D017E">
        <w:rPr>
          <w:rFonts w:ascii="Times New Roman" w:hAnsi="Times New Roman" w:cs="Times New Roman"/>
          <w:b/>
          <w:bCs/>
          <w:sz w:val="24"/>
          <w:szCs w:val="24"/>
          <w:lang w:val="ru-RU"/>
        </w:rPr>
        <w:t>Действия:</w:t>
      </w:r>
    </w:p>
    <w:p w:rsidR="008D017E" w:rsidRPr="008D017E" w:rsidRDefault="008D017E" w:rsidP="008D017E">
      <w:pPr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D017E">
        <w:rPr>
          <w:rFonts w:ascii="Times New Roman" w:hAnsi="Times New Roman" w:cs="Times New Roman"/>
          <w:sz w:val="24"/>
          <w:szCs w:val="24"/>
          <w:lang w:val="ru-RU"/>
        </w:rPr>
        <w:t>Клиент переходит на страницу записи</w:t>
      </w:r>
    </w:p>
    <w:p w:rsidR="008D017E" w:rsidRPr="008D017E" w:rsidRDefault="008D017E" w:rsidP="008D017E">
      <w:pPr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D017E">
        <w:rPr>
          <w:rFonts w:ascii="Times New Roman" w:hAnsi="Times New Roman" w:cs="Times New Roman"/>
          <w:sz w:val="24"/>
          <w:szCs w:val="24"/>
          <w:lang w:val="ru-RU"/>
        </w:rPr>
        <w:t>Выбирает услугу и мастера</w:t>
      </w:r>
    </w:p>
    <w:p w:rsidR="008D017E" w:rsidRPr="008D017E" w:rsidRDefault="008D017E" w:rsidP="008D017E">
      <w:pPr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D017E">
        <w:rPr>
          <w:rFonts w:ascii="Times New Roman" w:hAnsi="Times New Roman" w:cs="Times New Roman"/>
          <w:sz w:val="24"/>
          <w:szCs w:val="24"/>
          <w:lang w:val="ru-RU"/>
        </w:rPr>
        <w:t>Выбирает доступное время</w:t>
      </w:r>
    </w:p>
    <w:p w:rsidR="008D017E" w:rsidRPr="008D017E" w:rsidRDefault="008D017E" w:rsidP="008D017E">
      <w:pPr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D017E">
        <w:rPr>
          <w:rFonts w:ascii="Times New Roman" w:hAnsi="Times New Roman" w:cs="Times New Roman"/>
          <w:sz w:val="24"/>
          <w:szCs w:val="24"/>
          <w:lang w:val="ru-RU"/>
        </w:rPr>
        <w:t>Вводит контактные данные (если не авторизован)</w:t>
      </w:r>
    </w:p>
    <w:p w:rsidR="008D017E" w:rsidRPr="008D017E" w:rsidRDefault="008D017E" w:rsidP="008D017E">
      <w:pPr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D017E">
        <w:rPr>
          <w:rFonts w:ascii="Times New Roman" w:hAnsi="Times New Roman" w:cs="Times New Roman"/>
          <w:sz w:val="24"/>
          <w:szCs w:val="24"/>
          <w:lang w:val="ru-RU"/>
        </w:rPr>
        <w:t>Подтверждает запись</w:t>
      </w:r>
    </w:p>
    <w:p w:rsidR="008D017E" w:rsidRPr="008D017E" w:rsidRDefault="008D017E" w:rsidP="008D017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D017E"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Результат:</w:t>
      </w:r>
    </w:p>
    <w:p w:rsidR="008D017E" w:rsidRPr="008D017E" w:rsidRDefault="008D017E" w:rsidP="008D017E">
      <w:pPr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D017E">
        <w:rPr>
          <w:rFonts w:ascii="Times New Roman" w:hAnsi="Times New Roman" w:cs="Times New Roman"/>
          <w:sz w:val="24"/>
          <w:szCs w:val="24"/>
          <w:lang w:val="ru-RU"/>
        </w:rPr>
        <w:t>Запись создается в системе</w:t>
      </w:r>
    </w:p>
    <w:p w:rsidR="008D017E" w:rsidRPr="008D017E" w:rsidRDefault="008D017E" w:rsidP="008D017E">
      <w:pPr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D017E">
        <w:rPr>
          <w:rFonts w:ascii="Times New Roman" w:hAnsi="Times New Roman" w:cs="Times New Roman"/>
          <w:sz w:val="24"/>
          <w:szCs w:val="24"/>
          <w:lang w:val="ru-RU"/>
        </w:rPr>
        <w:t>Клиент получает подтверждение о записи на выбранный канал связи</w:t>
      </w:r>
    </w:p>
    <w:p w:rsidR="008D017E" w:rsidRPr="00B35BC3" w:rsidRDefault="008D017E" w:rsidP="008D017E">
      <w:pPr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D017E">
        <w:rPr>
          <w:rFonts w:ascii="Times New Roman" w:hAnsi="Times New Roman" w:cs="Times New Roman"/>
          <w:sz w:val="24"/>
          <w:szCs w:val="24"/>
          <w:lang w:val="ru-RU"/>
        </w:rPr>
        <w:t>Менеджер и мастер видят запись в системе</w:t>
      </w:r>
    </w:p>
    <w:p w:rsidR="008D017E" w:rsidRDefault="008D017E" w:rsidP="008D017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8D017E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User Story 2</w:t>
      </w:r>
      <w:proofErr w:type="gramStart"/>
      <w:r w:rsidRPr="008D017E">
        <w:rPr>
          <w:rFonts w:ascii="Times New Roman" w:hAnsi="Times New Roman" w:cs="Times New Roman"/>
          <w:b/>
          <w:bCs/>
          <w:sz w:val="24"/>
          <w:szCs w:val="24"/>
          <w:lang w:val="ru-RU"/>
        </w:rPr>
        <w:t>: Оставить</w:t>
      </w:r>
      <w:proofErr w:type="gramEnd"/>
      <w:r w:rsidRPr="008D017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отзыв на услугу</w:t>
      </w:r>
    </w:p>
    <w:p w:rsidR="0006581A" w:rsidRPr="0006581A" w:rsidRDefault="0006581A" w:rsidP="008D017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6581A">
        <w:rPr>
          <w:rFonts w:ascii="Times New Roman" w:hAnsi="Times New Roman" w:cs="Times New Roman"/>
          <w:sz w:val="24"/>
          <w:szCs w:val="24"/>
          <w:lang w:val="ru-RU"/>
        </w:rPr>
        <w:t>Как клиент, я могу оставить отзыв на услугу, чтобы поделиться своим мнением и помочь улучшить качество сервиса.</w:t>
      </w:r>
    </w:p>
    <w:p w:rsidR="008D017E" w:rsidRPr="008D017E" w:rsidRDefault="008D017E" w:rsidP="008D017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D017E">
        <w:rPr>
          <w:rFonts w:ascii="Times New Roman" w:hAnsi="Times New Roman" w:cs="Times New Roman"/>
          <w:b/>
          <w:bCs/>
          <w:sz w:val="24"/>
          <w:szCs w:val="24"/>
          <w:lang w:val="ru-RU"/>
        </w:rPr>
        <w:t>Идентификатор:</w:t>
      </w:r>
      <w:r w:rsidRPr="008D017E">
        <w:rPr>
          <w:rFonts w:ascii="Times New Roman" w:hAnsi="Times New Roman" w:cs="Times New Roman"/>
          <w:sz w:val="24"/>
          <w:szCs w:val="24"/>
          <w:lang w:val="ru-RU"/>
        </w:rPr>
        <w:t xml:space="preserve"> US-CUST-002</w:t>
      </w:r>
      <w:r w:rsidRPr="008D017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8D017E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Заголовок</w:t>
      </w:r>
      <w:proofErr w:type="gramStart"/>
      <w:r w:rsidRPr="008D017E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  <w:r w:rsidRPr="008D017E">
        <w:rPr>
          <w:rFonts w:ascii="Times New Roman" w:hAnsi="Times New Roman" w:cs="Times New Roman"/>
          <w:sz w:val="24"/>
          <w:szCs w:val="24"/>
          <w:lang w:val="ru-RU"/>
        </w:rPr>
        <w:t xml:space="preserve"> Оставить</w:t>
      </w:r>
      <w:proofErr w:type="gramEnd"/>
      <w:r w:rsidRPr="008D017E">
        <w:rPr>
          <w:rFonts w:ascii="Times New Roman" w:hAnsi="Times New Roman" w:cs="Times New Roman"/>
          <w:sz w:val="24"/>
          <w:szCs w:val="24"/>
          <w:lang w:val="ru-RU"/>
        </w:rPr>
        <w:t xml:space="preserve"> отзыв на услугу</w:t>
      </w:r>
    </w:p>
    <w:p w:rsidR="008D017E" w:rsidRPr="008D017E" w:rsidRDefault="008D017E" w:rsidP="008D017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8D017E">
        <w:rPr>
          <w:rFonts w:ascii="Times New Roman" w:hAnsi="Times New Roman" w:cs="Times New Roman"/>
          <w:b/>
          <w:bCs/>
          <w:sz w:val="24"/>
          <w:szCs w:val="24"/>
          <w:lang w:val="ru-RU"/>
        </w:rPr>
        <w:t>Описание</w:t>
      </w:r>
    </w:p>
    <w:p w:rsidR="008D017E" w:rsidRPr="008D017E" w:rsidRDefault="008D017E" w:rsidP="008D017E">
      <w:pPr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D017E">
        <w:rPr>
          <w:rFonts w:ascii="Times New Roman" w:hAnsi="Times New Roman" w:cs="Times New Roman"/>
          <w:b/>
          <w:bCs/>
          <w:sz w:val="24"/>
          <w:szCs w:val="24"/>
          <w:lang w:val="ru-RU"/>
        </w:rPr>
        <w:t>Роль пользователя:</w:t>
      </w:r>
      <w:r w:rsidRPr="008D017E">
        <w:rPr>
          <w:rFonts w:ascii="Times New Roman" w:hAnsi="Times New Roman" w:cs="Times New Roman"/>
          <w:sz w:val="24"/>
          <w:szCs w:val="24"/>
          <w:lang w:val="ru-RU"/>
        </w:rPr>
        <w:t xml:space="preserve"> Клиент</w:t>
      </w:r>
    </w:p>
    <w:p w:rsidR="008D017E" w:rsidRPr="008D017E" w:rsidRDefault="008D017E" w:rsidP="008D017E">
      <w:pPr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D017E">
        <w:rPr>
          <w:rFonts w:ascii="Times New Roman" w:hAnsi="Times New Roman" w:cs="Times New Roman"/>
          <w:b/>
          <w:bCs/>
          <w:sz w:val="24"/>
          <w:szCs w:val="24"/>
          <w:lang w:val="ru-RU"/>
        </w:rPr>
        <w:t>Польза:</w:t>
      </w:r>
      <w:r w:rsidRPr="008D017E">
        <w:rPr>
          <w:rFonts w:ascii="Times New Roman" w:hAnsi="Times New Roman" w:cs="Times New Roman"/>
          <w:sz w:val="24"/>
          <w:szCs w:val="24"/>
          <w:lang w:val="ru-RU"/>
        </w:rPr>
        <w:t xml:space="preserve"> Возможность выразить мнение о качестве услуги</w:t>
      </w:r>
    </w:p>
    <w:p w:rsidR="008D017E" w:rsidRPr="008D017E" w:rsidRDefault="008D017E" w:rsidP="008D017E">
      <w:pPr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D017E">
        <w:rPr>
          <w:rFonts w:ascii="Times New Roman" w:hAnsi="Times New Roman" w:cs="Times New Roman"/>
          <w:b/>
          <w:bCs/>
          <w:sz w:val="24"/>
          <w:szCs w:val="24"/>
          <w:lang w:val="ru-RU"/>
        </w:rPr>
        <w:t>Действия:</w:t>
      </w:r>
      <w:r w:rsidRPr="008D017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8D017E" w:rsidRPr="008D017E" w:rsidRDefault="008D017E" w:rsidP="008D017E">
      <w:pPr>
        <w:numPr>
          <w:ilvl w:val="1"/>
          <w:numId w:val="3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D017E">
        <w:rPr>
          <w:rFonts w:ascii="Times New Roman" w:hAnsi="Times New Roman" w:cs="Times New Roman"/>
          <w:sz w:val="24"/>
          <w:szCs w:val="24"/>
          <w:lang w:val="ru-RU"/>
        </w:rPr>
        <w:t>Войти в систему (если зарегистрирован)</w:t>
      </w:r>
    </w:p>
    <w:p w:rsidR="008D017E" w:rsidRPr="008D017E" w:rsidRDefault="008D017E" w:rsidP="008D017E">
      <w:pPr>
        <w:numPr>
          <w:ilvl w:val="1"/>
          <w:numId w:val="3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D017E">
        <w:rPr>
          <w:rFonts w:ascii="Times New Roman" w:hAnsi="Times New Roman" w:cs="Times New Roman"/>
          <w:sz w:val="24"/>
          <w:szCs w:val="24"/>
          <w:lang w:val="ru-RU"/>
        </w:rPr>
        <w:t>Перейти в раздел истории записей</w:t>
      </w:r>
    </w:p>
    <w:p w:rsidR="008D017E" w:rsidRPr="008D017E" w:rsidRDefault="008D017E" w:rsidP="008D017E">
      <w:pPr>
        <w:numPr>
          <w:ilvl w:val="1"/>
          <w:numId w:val="3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D017E">
        <w:rPr>
          <w:rFonts w:ascii="Times New Roman" w:hAnsi="Times New Roman" w:cs="Times New Roman"/>
          <w:sz w:val="24"/>
          <w:szCs w:val="24"/>
          <w:lang w:val="ru-RU"/>
        </w:rPr>
        <w:t>Выбрать оказанную услугу</w:t>
      </w:r>
    </w:p>
    <w:p w:rsidR="008D017E" w:rsidRPr="008D017E" w:rsidRDefault="008D017E" w:rsidP="008D017E">
      <w:pPr>
        <w:numPr>
          <w:ilvl w:val="1"/>
          <w:numId w:val="3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D017E">
        <w:rPr>
          <w:rFonts w:ascii="Times New Roman" w:hAnsi="Times New Roman" w:cs="Times New Roman"/>
          <w:sz w:val="24"/>
          <w:szCs w:val="24"/>
          <w:lang w:val="ru-RU"/>
        </w:rPr>
        <w:t>Оценить услугу (по шкале, например, 1–5)</w:t>
      </w:r>
    </w:p>
    <w:p w:rsidR="008D017E" w:rsidRPr="008D017E" w:rsidRDefault="008D017E" w:rsidP="008D017E">
      <w:pPr>
        <w:numPr>
          <w:ilvl w:val="1"/>
          <w:numId w:val="3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D017E">
        <w:rPr>
          <w:rFonts w:ascii="Times New Roman" w:hAnsi="Times New Roman" w:cs="Times New Roman"/>
          <w:sz w:val="24"/>
          <w:szCs w:val="24"/>
          <w:lang w:val="ru-RU"/>
        </w:rPr>
        <w:t>Написать комментарий (по желанию)</w:t>
      </w:r>
    </w:p>
    <w:p w:rsidR="008D017E" w:rsidRPr="008D017E" w:rsidRDefault="008D017E" w:rsidP="008D017E">
      <w:pPr>
        <w:numPr>
          <w:ilvl w:val="1"/>
          <w:numId w:val="3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D017E">
        <w:rPr>
          <w:rFonts w:ascii="Times New Roman" w:hAnsi="Times New Roman" w:cs="Times New Roman"/>
          <w:sz w:val="24"/>
          <w:szCs w:val="24"/>
          <w:lang w:val="ru-RU"/>
        </w:rPr>
        <w:t>Отправить отзыв</w:t>
      </w:r>
    </w:p>
    <w:p w:rsidR="008D017E" w:rsidRPr="008D017E" w:rsidRDefault="008D017E" w:rsidP="008D017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8D017E">
        <w:rPr>
          <w:rFonts w:ascii="Times New Roman" w:hAnsi="Times New Roman" w:cs="Times New Roman"/>
          <w:b/>
          <w:bCs/>
          <w:sz w:val="24"/>
          <w:szCs w:val="24"/>
          <w:lang w:val="ru-RU"/>
        </w:rPr>
        <w:t>Тестовый сценарий</w:t>
      </w:r>
    </w:p>
    <w:p w:rsidR="008D017E" w:rsidRPr="008D017E" w:rsidRDefault="008D017E" w:rsidP="008D017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D017E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Предусловия:</w:t>
      </w:r>
    </w:p>
    <w:p w:rsidR="008D017E" w:rsidRPr="008D017E" w:rsidRDefault="008D017E" w:rsidP="008D017E">
      <w:pPr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D017E">
        <w:rPr>
          <w:rFonts w:ascii="Times New Roman" w:hAnsi="Times New Roman" w:cs="Times New Roman"/>
          <w:sz w:val="24"/>
          <w:szCs w:val="24"/>
          <w:lang w:val="ru-RU"/>
        </w:rPr>
        <w:t>Клиент зарегистрирован и авторизован</w:t>
      </w:r>
    </w:p>
    <w:p w:rsidR="008D017E" w:rsidRPr="008D017E" w:rsidRDefault="008D017E" w:rsidP="008D017E">
      <w:pPr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D017E">
        <w:rPr>
          <w:rFonts w:ascii="Times New Roman" w:hAnsi="Times New Roman" w:cs="Times New Roman"/>
          <w:sz w:val="24"/>
          <w:szCs w:val="24"/>
          <w:lang w:val="ru-RU"/>
        </w:rPr>
        <w:t>В истории заказов есть выполненные услуги</w:t>
      </w:r>
    </w:p>
    <w:p w:rsidR="008D017E" w:rsidRPr="008D017E" w:rsidRDefault="008D017E" w:rsidP="008D017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D017E">
        <w:rPr>
          <w:rFonts w:ascii="Times New Roman" w:hAnsi="Times New Roman" w:cs="Times New Roman"/>
          <w:b/>
          <w:bCs/>
          <w:sz w:val="24"/>
          <w:szCs w:val="24"/>
          <w:lang w:val="ru-RU"/>
        </w:rPr>
        <w:t>Действия:</w:t>
      </w:r>
    </w:p>
    <w:p w:rsidR="008D017E" w:rsidRPr="008D017E" w:rsidRDefault="008D017E" w:rsidP="008D017E">
      <w:pPr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D017E">
        <w:rPr>
          <w:rFonts w:ascii="Times New Roman" w:hAnsi="Times New Roman" w:cs="Times New Roman"/>
          <w:sz w:val="24"/>
          <w:szCs w:val="24"/>
          <w:lang w:val="ru-RU"/>
        </w:rPr>
        <w:t>Перейти в историю заказов</w:t>
      </w:r>
    </w:p>
    <w:p w:rsidR="008D017E" w:rsidRPr="008D017E" w:rsidRDefault="008D017E" w:rsidP="008D017E">
      <w:pPr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D017E">
        <w:rPr>
          <w:rFonts w:ascii="Times New Roman" w:hAnsi="Times New Roman" w:cs="Times New Roman"/>
          <w:sz w:val="24"/>
          <w:szCs w:val="24"/>
          <w:lang w:val="ru-RU"/>
        </w:rPr>
        <w:t>Выбрать услугу, по которой можно оставить отзыв</w:t>
      </w:r>
    </w:p>
    <w:p w:rsidR="008D017E" w:rsidRPr="008D017E" w:rsidRDefault="008D017E" w:rsidP="008D017E">
      <w:pPr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D017E">
        <w:rPr>
          <w:rFonts w:ascii="Times New Roman" w:hAnsi="Times New Roman" w:cs="Times New Roman"/>
          <w:sz w:val="24"/>
          <w:szCs w:val="24"/>
          <w:lang w:val="ru-RU"/>
        </w:rPr>
        <w:t>Выставить оценку</w:t>
      </w:r>
    </w:p>
    <w:p w:rsidR="008D017E" w:rsidRPr="008D017E" w:rsidRDefault="008D017E" w:rsidP="008D017E">
      <w:pPr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D017E">
        <w:rPr>
          <w:rFonts w:ascii="Times New Roman" w:hAnsi="Times New Roman" w:cs="Times New Roman"/>
          <w:sz w:val="24"/>
          <w:szCs w:val="24"/>
          <w:lang w:val="ru-RU"/>
        </w:rPr>
        <w:t>Написать комментарий (по желанию)</w:t>
      </w:r>
    </w:p>
    <w:p w:rsidR="008D017E" w:rsidRPr="008D017E" w:rsidRDefault="008D017E" w:rsidP="008D017E">
      <w:pPr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D017E">
        <w:rPr>
          <w:rFonts w:ascii="Times New Roman" w:hAnsi="Times New Roman" w:cs="Times New Roman"/>
          <w:sz w:val="24"/>
          <w:szCs w:val="24"/>
          <w:lang w:val="ru-RU"/>
        </w:rPr>
        <w:t>Нажать кнопку «Отправить»</w:t>
      </w:r>
    </w:p>
    <w:p w:rsidR="008D017E" w:rsidRPr="008D017E" w:rsidRDefault="008D017E" w:rsidP="008D017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D017E">
        <w:rPr>
          <w:rFonts w:ascii="Times New Roman" w:hAnsi="Times New Roman" w:cs="Times New Roman"/>
          <w:b/>
          <w:bCs/>
          <w:sz w:val="24"/>
          <w:szCs w:val="24"/>
          <w:lang w:val="ru-RU"/>
        </w:rPr>
        <w:t>Ожидаемый результат:</w:t>
      </w:r>
    </w:p>
    <w:p w:rsidR="008D017E" w:rsidRPr="008D017E" w:rsidRDefault="008D017E" w:rsidP="008D017E">
      <w:pPr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D017E">
        <w:rPr>
          <w:rFonts w:ascii="Times New Roman" w:hAnsi="Times New Roman" w:cs="Times New Roman"/>
          <w:sz w:val="24"/>
          <w:szCs w:val="24"/>
          <w:lang w:val="ru-RU"/>
        </w:rPr>
        <w:t>Отзыв сохраняется в системе</w:t>
      </w:r>
    </w:p>
    <w:p w:rsidR="008D017E" w:rsidRPr="008D017E" w:rsidRDefault="008D017E" w:rsidP="008D017E">
      <w:pPr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D017E">
        <w:rPr>
          <w:rFonts w:ascii="Times New Roman" w:hAnsi="Times New Roman" w:cs="Times New Roman"/>
          <w:sz w:val="24"/>
          <w:szCs w:val="24"/>
          <w:lang w:val="ru-RU"/>
        </w:rPr>
        <w:t>Отзыв отображается в разделе «Отзывы»</w:t>
      </w:r>
    </w:p>
    <w:p w:rsidR="008D017E" w:rsidRPr="008D017E" w:rsidRDefault="008D017E" w:rsidP="008D017E">
      <w:pPr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D017E">
        <w:rPr>
          <w:rFonts w:ascii="Times New Roman" w:hAnsi="Times New Roman" w:cs="Times New Roman"/>
          <w:sz w:val="24"/>
          <w:szCs w:val="24"/>
          <w:lang w:val="ru-RU"/>
        </w:rPr>
        <w:t>Менеджер получает возможность просмотреть отзыв</w:t>
      </w:r>
    </w:p>
    <w:p w:rsidR="008D017E" w:rsidRPr="007F1CFB" w:rsidRDefault="008D017E" w:rsidP="008D017E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8D017E" w:rsidRPr="007F1C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E84219"/>
    <w:multiLevelType w:val="multilevel"/>
    <w:tmpl w:val="0EECB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6146647"/>
    <w:multiLevelType w:val="hybridMultilevel"/>
    <w:tmpl w:val="F1169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B57AAF"/>
    <w:multiLevelType w:val="hybridMultilevel"/>
    <w:tmpl w:val="7B480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EA51E6"/>
    <w:multiLevelType w:val="multilevel"/>
    <w:tmpl w:val="39C8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E6618A"/>
    <w:multiLevelType w:val="multilevel"/>
    <w:tmpl w:val="84F2C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A207C8"/>
    <w:multiLevelType w:val="multilevel"/>
    <w:tmpl w:val="5184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FE0195"/>
    <w:multiLevelType w:val="multilevel"/>
    <w:tmpl w:val="AD5E8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244A68"/>
    <w:multiLevelType w:val="multilevel"/>
    <w:tmpl w:val="87D2E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FE6207"/>
    <w:multiLevelType w:val="multilevel"/>
    <w:tmpl w:val="DD2EB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AB0CA3"/>
    <w:multiLevelType w:val="multilevel"/>
    <w:tmpl w:val="0CE4F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480396"/>
    <w:multiLevelType w:val="multilevel"/>
    <w:tmpl w:val="8362B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F95C42"/>
    <w:multiLevelType w:val="multilevel"/>
    <w:tmpl w:val="539AB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EF4D9A"/>
    <w:multiLevelType w:val="multilevel"/>
    <w:tmpl w:val="9C0E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FD4D3E"/>
    <w:multiLevelType w:val="multilevel"/>
    <w:tmpl w:val="1B7CA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B85A58"/>
    <w:multiLevelType w:val="multilevel"/>
    <w:tmpl w:val="34BEB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BD0C7C"/>
    <w:multiLevelType w:val="multilevel"/>
    <w:tmpl w:val="37A66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941316"/>
    <w:multiLevelType w:val="multilevel"/>
    <w:tmpl w:val="A9B63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521F1F"/>
    <w:multiLevelType w:val="multilevel"/>
    <w:tmpl w:val="4BB49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B7625C8"/>
    <w:multiLevelType w:val="multilevel"/>
    <w:tmpl w:val="6180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CE62A1"/>
    <w:multiLevelType w:val="multilevel"/>
    <w:tmpl w:val="16AA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8B230F"/>
    <w:multiLevelType w:val="multilevel"/>
    <w:tmpl w:val="79320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BC19DB"/>
    <w:multiLevelType w:val="multilevel"/>
    <w:tmpl w:val="1DAA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9F4906"/>
    <w:multiLevelType w:val="multilevel"/>
    <w:tmpl w:val="3A368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972BD1"/>
    <w:multiLevelType w:val="multilevel"/>
    <w:tmpl w:val="4A4E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DA2B91"/>
    <w:multiLevelType w:val="hybridMultilevel"/>
    <w:tmpl w:val="02D893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0E3C0A"/>
    <w:multiLevelType w:val="multilevel"/>
    <w:tmpl w:val="0FE4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4A047F"/>
    <w:multiLevelType w:val="multilevel"/>
    <w:tmpl w:val="63ECD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F762F2"/>
    <w:multiLevelType w:val="multilevel"/>
    <w:tmpl w:val="605C0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4E6424"/>
    <w:multiLevelType w:val="multilevel"/>
    <w:tmpl w:val="07EA1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91C7B4C"/>
    <w:multiLevelType w:val="multilevel"/>
    <w:tmpl w:val="EE908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854448">
    <w:abstractNumId w:val="8"/>
  </w:num>
  <w:num w:numId="2" w16cid:durableId="2021739710">
    <w:abstractNumId w:val="6"/>
  </w:num>
  <w:num w:numId="3" w16cid:durableId="1279801549">
    <w:abstractNumId w:val="5"/>
  </w:num>
  <w:num w:numId="4" w16cid:durableId="859440288">
    <w:abstractNumId w:val="4"/>
  </w:num>
  <w:num w:numId="5" w16cid:durableId="2091809490">
    <w:abstractNumId w:val="7"/>
  </w:num>
  <w:num w:numId="6" w16cid:durableId="1909991712">
    <w:abstractNumId w:val="3"/>
  </w:num>
  <w:num w:numId="7" w16cid:durableId="731195899">
    <w:abstractNumId w:val="2"/>
  </w:num>
  <w:num w:numId="8" w16cid:durableId="2131774760">
    <w:abstractNumId w:val="1"/>
  </w:num>
  <w:num w:numId="9" w16cid:durableId="1969314690">
    <w:abstractNumId w:val="0"/>
  </w:num>
  <w:num w:numId="10" w16cid:durableId="1027830207">
    <w:abstractNumId w:val="10"/>
  </w:num>
  <w:num w:numId="11" w16cid:durableId="2030133445">
    <w:abstractNumId w:val="11"/>
  </w:num>
  <w:num w:numId="12" w16cid:durableId="659970006">
    <w:abstractNumId w:val="13"/>
  </w:num>
  <w:num w:numId="13" w16cid:durableId="135077005">
    <w:abstractNumId w:val="33"/>
  </w:num>
  <w:num w:numId="14" w16cid:durableId="707342598">
    <w:abstractNumId w:val="28"/>
  </w:num>
  <w:num w:numId="15" w16cid:durableId="986201535">
    <w:abstractNumId w:val="38"/>
  </w:num>
  <w:num w:numId="16" w16cid:durableId="152769761">
    <w:abstractNumId w:val="15"/>
  </w:num>
  <w:num w:numId="17" w16cid:durableId="1128008326">
    <w:abstractNumId w:val="24"/>
  </w:num>
  <w:num w:numId="18" w16cid:durableId="356582278">
    <w:abstractNumId w:val="32"/>
  </w:num>
  <w:num w:numId="19" w16cid:durableId="36395340">
    <w:abstractNumId w:val="34"/>
  </w:num>
  <w:num w:numId="20" w16cid:durableId="1293289947">
    <w:abstractNumId w:val="14"/>
  </w:num>
  <w:num w:numId="21" w16cid:durableId="1649550463">
    <w:abstractNumId w:val="25"/>
  </w:num>
  <w:num w:numId="22" w16cid:durableId="987397507">
    <w:abstractNumId w:val="37"/>
  </w:num>
  <w:num w:numId="23" w16cid:durableId="944771823">
    <w:abstractNumId w:val="26"/>
  </w:num>
  <w:num w:numId="24" w16cid:durableId="636490696">
    <w:abstractNumId w:val="18"/>
  </w:num>
  <w:num w:numId="25" w16cid:durableId="1510413978">
    <w:abstractNumId w:val="16"/>
  </w:num>
  <w:num w:numId="26" w16cid:durableId="450248105">
    <w:abstractNumId w:val="29"/>
  </w:num>
  <w:num w:numId="27" w16cid:durableId="1744256739">
    <w:abstractNumId w:val="27"/>
  </w:num>
  <w:num w:numId="28" w16cid:durableId="1766684347">
    <w:abstractNumId w:val="30"/>
  </w:num>
  <w:num w:numId="29" w16cid:durableId="1883790425">
    <w:abstractNumId w:val="21"/>
  </w:num>
  <w:num w:numId="30" w16cid:durableId="1225527437">
    <w:abstractNumId w:val="9"/>
  </w:num>
  <w:num w:numId="31" w16cid:durableId="15037056">
    <w:abstractNumId w:val="19"/>
  </w:num>
  <w:num w:numId="32" w16cid:durableId="914440247">
    <w:abstractNumId w:val="12"/>
  </w:num>
  <w:num w:numId="33" w16cid:durableId="1546983579">
    <w:abstractNumId w:val="22"/>
  </w:num>
  <w:num w:numId="34" w16cid:durableId="1645236275">
    <w:abstractNumId w:val="20"/>
  </w:num>
  <w:num w:numId="35" w16cid:durableId="1336960540">
    <w:abstractNumId w:val="35"/>
  </w:num>
  <w:num w:numId="36" w16cid:durableId="1964846454">
    <w:abstractNumId w:val="17"/>
  </w:num>
  <w:num w:numId="37" w16cid:durableId="2027900808">
    <w:abstractNumId w:val="23"/>
  </w:num>
  <w:num w:numId="38" w16cid:durableId="1342511107">
    <w:abstractNumId w:val="31"/>
  </w:num>
  <w:num w:numId="39" w16cid:durableId="11689835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581A"/>
    <w:rsid w:val="000F60A6"/>
    <w:rsid w:val="0015074B"/>
    <w:rsid w:val="00271F5C"/>
    <w:rsid w:val="00295A90"/>
    <w:rsid w:val="0029639D"/>
    <w:rsid w:val="00326F90"/>
    <w:rsid w:val="005317FA"/>
    <w:rsid w:val="0077310C"/>
    <w:rsid w:val="007F1CFB"/>
    <w:rsid w:val="0086214E"/>
    <w:rsid w:val="008D017E"/>
    <w:rsid w:val="00904858"/>
    <w:rsid w:val="00A34842"/>
    <w:rsid w:val="00AA1D8D"/>
    <w:rsid w:val="00AA7365"/>
    <w:rsid w:val="00AC5370"/>
    <w:rsid w:val="00B35BC3"/>
    <w:rsid w:val="00B47730"/>
    <w:rsid w:val="00B75222"/>
    <w:rsid w:val="00C1231A"/>
    <w:rsid w:val="00C97EF6"/>
    <w:rsid w:val="00CB0664"/>
    <w:rsid w:val="00CC5FFD"/>
    <w:rsid w:val="00D20FAC"/>
    <w:rsid w:val="00E0289B"/>
    <w:rsid w:val="00F503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2427C0"/>
  <w14:defaultImageDpi w14:val="300"/>
  <w15:docId w15:val="{126B7FD5-A4F6-DE44-9402-08B3D2A48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semiHidden/>
    <w:unhideWhenUsed/>
    <w:rsid w:val="00295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21</cp:revision>
  <dcterms:created xsi:type="dcterms:W3CDTF">2013-12-23T23:15:00Z</dcterms:created>
  <dcterms:modified xsi:type="dcterms:W3CDTF">2025-03-17T13:51:00Z</dcterms:modified>
  <cp:category/>
</cp:coreProperties>
</file>