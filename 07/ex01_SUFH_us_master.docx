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365" w:rsidRPr="00AF6EA1" w:rsidRDefault="00000000" w:rsidP="00EE5B2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F6EA1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User</w:t>
      </w:r>
      <w:r w:rsidR="00904858" w:rsidRPr="00AF6EA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04858">
        <w:rPr>
          <w:rFonts w:ascii="Times New Roman" w:hAnsi="Times New Roman" w:cs="Times New Roman"/>
          <w:b/>
          <w:bCs/>
          <w:sz w:val="36"/>
          <w:szCs w:val="36"/>
        </w:rPr>
        <w:t>Story</w:t>
      </w:r>
      <w:r w:rsidR="00A52664" w:rsidRPr="00AF6EA1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A526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52664" w:rsidRPr="00AF6EA1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A52664">
        <w:rPr>
          <w:rFonts w:ascii="Times New Roman" w:hAnsi="Times New Roman" w:cs="Times New Roman"/>
          <w:b/>
          <w:bCs/>
          <w:sz w:val="36"/>
          <w:szCs w:val="36"/>
        </w:rPr>
        <w:t>aster</w:t>
      </w:r>
      <w:r w:rsidRPr="00AF6EA1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:rsidR="00EE5B22" w:rsidRPr="00AF6EA1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6EA1">
        <w:rPr>
          <w:rFonts w:ascii="Times New Roman" w:hAnsi="Times New Roman" w:cs="Times New Roman"/>
          <w:b/>
          <w:bCs/>
          <w:sz w:val="24"/>
          <w:szCs w:val="24"/>
        </w:rPr>
        <w:t xml:space="preserve">User Story 3: </w:t>
      </w: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Просмотр</w:t>
      </w:r>
      <w:r w:rsidRPr="00AF6E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расписания</w:t>
      </w:r>
    </w:p>
    <w:p w:rsidR="00F705AC" w:rsidRPr="00F705AC" w:rsidRDefault="00F705AC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6EA1">
        <w:rPr>
          <w:rFonts w:ascii="Times New Roman" w:hAnsi="Times New Roman" w:cs="Times New Roman"/>
          <w:sz w:val="24"/>
          <w:szCs w:val="24"/>
          <w:lang w:val="ru-RU"/>
        </w:rPr>
        <w:t>Как мастер, я хочу просматривать свое расписание, чтобы планировать рабочий день и заранее знать о записях клиентов.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Идентификатор: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US-MSTR-001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Заголовок: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Просмотреть свое расписание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</w:t>
      </w:r>
    </w:p>
    <w:p w:rsidR="00EE5B22" w:rsidRPr="00EE5B22" w:rsidRDefault="00EE5B22" w:rsidP="00EE5B22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Роль пользователя: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Мастер</w:t>
      </w:r>
    </w:p>
    <w:p w:rsidR="00EE5B22" w:rsidRPr="00EE5B22" w:rsidRDefault="00EE5B22" w:rsidP="00EE5B22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Польза: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планировать работу и видеть предстоящие записи</w:t>
      </w:r>
    </w:p>
    <w:p w:rsidR="00EE5B22" w:rsidRPr="00EE5B22" w:rsidRDefault="00EE5B22" w:rsidP="00EE5B22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5B22" w:rsidRPr="00EE5B22" w:rsidRDefault="00EE5B22" w:rsidP="00EE5B22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Войти в систему</w:t>
      </w:r>
    </w:p>
    <w:p w:rsidR="00EE5B22" w:rsidRPr="00EE5B22" w:rsidRDefault="00EE5B22" w:rsidP="00EE5B22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Перейти в раздел «Моё расписание»</w:t>
      </w:r>
    </w:p>
    <w:p w:rsidR="00EE5B22" w:rsidRPr="00EE5B22" w:rsidRDefault="00EE5B22" w:rsidP="00EE5B22">
      <w:pPr>
        <w:numPr>
          <w:ilvl w:val="1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Просмотреть список записей на день, неделю или месяц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Критерии приемки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Предусловие:</w:t>
      </w:r>
    </w:p>
    <w:p w:rsidR="00EE5B22" w:rsidRPr="00EE5B22" w:rsidRDefault="00EE5B22" w:rsidP="00EE5B22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 системе есть созданные записи клиентов</w:t>
      </w:r>
    </w:p>
    <w:p w:rsidR="00EE5B22" w:rsidRPr="00EE5B22" w:rsidRDefault="00EE5B22" w:rsidP="00EE5B22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Мастер авторизован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</w:p>
    <w:p w:rsidR="00EE5B22" w:rsidRPr="00EE5B22" w:rsidRDefault="00EE5B22" w:rsidP="00EE5B22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Мастер заходит в систему</w:t>
      </w:r>
    </w:p>
    <w:p w:rsidR="00EE5B22" w:rsidRPr="00EE5B22" w:rsidRDefault="00EE5B22" w:rsidP="00EE5B22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Переходит в раздел «Моё расписание»</w:t>
      </w:r>
    </w:p>
    <w:p w:rsidR="00EE5B22" w:rsidRPr="00EE5B22" w:rsidRDefault="00EE5B22" w:rsidP="00EE5B22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Выбирает нужный диапазон (день, неделя, месяц)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Результат:</w:t>
      </w:r>
    </w:p>
    <w:p w:rsidR="00EE5B22" w:rsidRPr="00EE5B22" w:rsidRDefault="00EE5B22" w:rsidP="00EE5B22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Отображается актуальное расписание</w:t>
      </w:r>
    </w:p>
    <w:p w:rsidR="00EE5B22" w:rsidRPr="00EE5B22" w:rsidRDefault="00EE5B22" w:rsidP="00EE5B22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Видны все записи с деталями (клиент, услуга, время)</w:t>
      </w:r>
    </w:p>
    <w:p w:rsidR="00EE5B22" w:rsidRPr="00EE5B22" w:rsidRDefault="00EE5B22" w:rsidP="00EE5B22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Расписание обновляется при изменениях</w:t>
      </w:r>
    </w:p>
    <w:p w:rsid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6266" w:rsidRDefault="00136266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6266" w:rsidRDefault="00136266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6266" w:rsidRDefault="00136266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36266" w:rsidRPr="00EE5B22" w:rsidRDefault="00136266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E5B22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User Story 4: Подтверждение выполнения услуги</w:t>
      </w:r>
    </w:p>
    <w:p w:rsidR="00AF6EA1" w:rsidRPr="00AF6EA1" w:rsidRDefault="00AF6EA1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6EA1">
        <w:rPr>
          <w:rFonts w:ascii="Times New Roman" w:hAnsi="Times New Roman" w:cs="Times New Roman"/>
          <w:sz w:val="24"/>
          <w:szCs w:val="24"/>
        </w:rPr>
        <w:t>Как мастер, я могу подтвердить выполнение услуги, чтобы обновить статус в системе и сообщить клиенту о завершении работы.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Идентификатор: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US-MSTR-002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Заголовок: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Подтвердить выполнение услуги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</w:t>
      </w:r>
    </w:p>
    <w:p w:rsidR="00EE5B22" w:rsidRPr="00EE5B22" w:rsidRDefault="00EE5B22" w:rsidP="00EE5B22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Роль пользователя: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Мастер</w:t>
      </w:r>
    </w:p>
    <w:p w:rsidR="00EE5B22" w:rsidRPr="00EE5B22" w:rsidRDefault="00EE5B22" w:rsidP="00EE5B22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Польза: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Обновление статуса услуги для учета в системе</w:t>
      </w:r>
    </w:p>
    <w:p w:rsidR="00EE5B22" w:rsidRPr="00EE5B22" w:rsidRDefault="00EE5B22" w:rsidP="00EE5B22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  <w:r w:rsidRPr="00EE5B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5B22" w:rsidRPr="00EE5B22" w:rsidRDefault="00EE5B22" w:rsidP="00EE5B22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Войти в систему</w:t>
      </w:r>
    </w:p>
    <w:p w:rsidR="00EE5B22" w:rsidRPr="00EE5B22" w:rsidRDefault="00EE5B22" w:rsidP="00EE5B22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Перейти в раздел «Моё расписание»</w:t>
      </w:r>
    </w:p>
    <w:p w:rsidR="00EE5B22" w:rsidRPr="00EE5B22" w:rsidRDefault="00EE5B22" w:rsidP="00EE5B22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Выбрать запись клиента</w:t>
      </w:r>
    </w:p>
    <w:p w:rsidR="00EE5B22" w:rsidRPr="00EE5B22" w:rsidRDefault="00EE5B22" w:rsidP="00EE5B22">
      <w:pPr>
        <w:numPr>
          <w:ilvl w:val="1"/>
          <w:numId w:val="3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Подтвердить выполнение услуги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Тестовый сценарий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Предусловия:</w:t>
      </w:r>
    </w:p>
    <w:p w:rsidR="00EE5B22" w:rsidRPr="00EE5B22" w:rsidRDefault="00EE5B22" w:rsidP="00EE5B22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 системе есть активные записи клиентов</w:t>
      </w:r>
    </w:p>
    <w:p w:rsidR="00EE5B22" w:rsidRPr="00EE5B22" w:rsidRDefault="00EE5B22" w:rsidP="00EE5B22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Мастер авторизован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Действия:</w:t>
      </w:r>
    </w:p>
    <w:p w:rsidR="00EE5B22" w:rsidRPr="00EE5B22" w:rsidRDefault="00EE5B22" w:rsidP="00EE5B2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Открыть раздел «Моё расписание»</w:t>
      </w:r>
    </w:p>
    <w:p w:rsidR="00EE5B22" w:rsidRPr="00EE5B22" w:rsidRDefault="00EE5B22" w:rsidP="00EE5B2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Выбрать запись клиента</w:t>
      </w:r>
    </w:p>
    <w:p w:rsidR="00EE5B22" w:rsidRPr="00EE5B22" w:rsidRDefault="00EE5B22" w:rsidP="00EE5B22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Нажать кнопку «Подтвердить выполнение»</w:t>
      </w:r>
    </w:p>
    <w:p w:rsidR="00EE5B22" w:rsidRPr="00EE5B22" w:rsidRDefault="00EE5B22" w:rsidP="00EE5B2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Ожидаемый результат:</w:t>
      </w:r>
    </w:p>
    <w:p w:rsidR="00EE5B22" w:rsidRPr="00EE5B22" w:rsidRDefault="00EE5B22" w:rsidP="00EE5B2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Запись получает статус «Выполнено»</w:t>
      </w:r>
    </w:p>
    <w:p w:rsidR="00EE5B22" w:rsidRPr="00EE5B22" w:rsidRDefault="00EE5B22" w:rsidP="00EE5B2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Клиенту отправляется уведомление о завершении услуги</w:t>
      </w:r>
    </w:p>
    <w:p w:rsidR="00EE5B22" w:rsidRPr="00EE5B22" w:rsidRDefault="00EE5B22" w:rsidP="00EE5B22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5B22">
        <w:rPr>
          <w:rFonts w:ascii="Times New Roman" w:hAnsi="Times New Roman" w:cs="Times New Roman"/>
          <w:sz w:val="24"/>
          <w:szCs w:val="24"/>
          <w:lang w:val="ru-RU"/>
        </w:rPr>
        <w:t>Менеджер видит обновленный статус услуги</w:t>
      </w:r>
    </w:p>
    <w:p w:rsidR="00EE5B22" w:rsidRPr="007F1CFB" w:rsidRDefault="00EE5B22" w:rsidP="00EE5B22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EE5B22" w:rsidRPr="007F1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84219"/>
    <w:multiLevelType w:val="multilevel"/>
    <w:tmpl w:val="0EE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146647"/>
    <w:multiLevelType w:val="hybridMultilevel"/>
    <w:tmpl w:val="F1169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B57AAF"/>
    <w:multiLevelType w:val="hybridMultilevel"/>
    <w:tmpl w:val="7B48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BF377B"/>
    <w:multiLevelType w:val="multilevel"/>
    <w:tmpl w:val="4AE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6618A"/>
    <w:multiLevelType w:val="multilevel"/>
    <w:tmpl w:val="84F2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207C8"/>
    <w:multiLevelType w:val="multilevel"/>
    <w:tmpl w:val="5184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FE0195"/>
    <w:multiLevelType w:val="multilevel"/>
    <w:tmpl w:val="AD5E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44A68"/>
    <w:multiLevelType w:val="multilevel"/>
    <w:tmpl w:val="87D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B0CA3"/>
    <w:multiLevelType w:val="multilevel"/>
    <w:tmpl w:val="0CE4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80396"/>
    <w:multiLevelType w:val="multilevel"/>
    <w:tmpl w:val="8362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97EB9"/>
    <w:multiLevelType w:val="multilevel"/>
    <w:tmpl w:val="93A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27619"/>
    <w:multiLevelType w:val="multilevel"/>
    <w:tmpl w:val="BA1C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EF4D9A"/>
    <w:multiLevelType w:val="multilevel"/>
    <w:tmpl w:val="9C0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83516A"/>
    <w:multiLevelType w:val="multilevel"/>
    <w:tmpl w:val="3A64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BD0C7C"/>
    <w:multiLevelType w:val="multilevel"/>
    <w:tmpl w:val="37A6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41316"/>
    <w:multiLevelType w:val="multilevel"/>
    <w:tmpl w:val="A9B6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21F1F"/>
    <w:multiLevelType w:val="multilevel"/>
    <w:tmpl w:val="4BB4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5A5267"/>
    <w:multiLevelType w:val="multilevel"/>
    <w:tmpl w:val="164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7625C8"/>
    <w:multiLevelType w:val="multilevel"/>
    <w:tmpl w:val="618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CE62A1"/>
    <w:multiLevelType w:val="multilevel"/>
    <w:tmpl w:val="16AA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0C23E1"/>
    <w:multiLevelType w:val="multilevel"/>
    <w:tmpl w:val="7190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85BDF"/>
    <w:multiLevelType w:val="multilevel"/>
    <w:tmpl w:val="9374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B230F"/>
    <w:multiLevelType w:val="multilevel"/>
    <w:tmpl w:val="7932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BC19DB"/>
    <w:multiLevelType w:val="multilevel"/>
    <w:tmpl w:val="1DAA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72BD1"/>
    <w:multiLevelType w:val="multilevel"/>
    <w:tmpl w:val="4A4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DA2B91"/>
    <w:multiLevelType w:val="hybridMultilevel"/>
    <w:tmpl w:val="02D89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E3C0A"/>
    <w:multiLevelType w:val="multilevel"/>
    <w:tmpl w:val="0FE4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15B2C"/>
    <w:multiLevelType w:val="multilevel"/>
    <w:tmpl w:val="D094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E6424"/>
    <w:multiLevelType w:val="multilevel"/>
    <w:tmpl w:val="07EA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1C7B4C"/>
    <w:multiLevelType w:val="multilevel"/>
    <w:tmpl w:val="EE9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854448">
    <w:abstractNumId w:val="8"/>
  </w:num>
  <w:num w:numId="2" w16cid:durableId="2021739710">
    <w:abstractNumId w:val="6"/>
  </w:num>
  <w:num w:numId="3" w16cid:durableId="1279801549">
    <w:abstractNumId w:val="5"/>
  </w:num>
  <w:num w:numId="4" w16cid:durableId="859440288">
    <w:abstractNumId w:val="4"/>
  </w:num>
  <w:num w:numId="5" w16cid:durableId="2091809490">
    <w:abstractNumId w:val="7"/>
  </w:num>
  <w:num w:numId="6" w16cid:durableId="1909991712">
    <w:abstractNumId w:val="3"/>
  </w:num>
  <w:num w:numId="7" w16cid:durableId="731195899">
    <w:abstractNumId w:val="2"/>
  </w:num>
  <w:num w:numId="8" w16cid:durableId="2131774760">
    <w:abstractNumId w:val="1"/>
  </w:num>
  <w:num w:numId="9" w16cid:durableId="1969314690">
    <w:abstractNumId w:val="0"/>
  </w:num>
  <w:num w:numId="10" w16cid:durableId="1027830207">
    <w:abstractNumId w:val="10"/>
  </w:num>
  <w:num w:numId="11" w16cid:durableId="2030133445">
    <w:abstractNumId w:val="11"/>
  </w:num>
  <w:num w:numId="12" w16cid:durableId="659970006">
    <w:abstractNumId w:val="13"/>
  </w:num>
  <w:num w:numId="13" w16cid:durableId="135077005">
    <w:abstractNumId w:val="34"/>
  </w:num>
  <w:num w:numId="14" w16cid:durableId="707342598">
    <w:abstractNumId w:val="28"/>
  </w:num>
  <w:num w:numId="15" w16cid:durableId="986201535">
    <w:abstractNumId w:val="38"/>
  </w:num>
  <w:num w:numId="16" w16cid:durableId="152769761">
    <w:abstractNumId w:val="15"/>
  </w:num>
  <w:num w:numId="17" w16cid:durableId="1128008326">
    <w:abstractNumId w:val="23"/>
  </w:num>
  <w:num w:numId="18" w16cid:durableId="356582278">
    <w:abstractNumId w:val="33"/>
  </w:num>
  <w:num w:numId="19" w16cid:durableId="36395340">
    <w:abstractNumId w:val="35"/>
  </w:num>
  <w:num w:numId="20" w16cid:durableId="1293289947">
    <w:abstractNumId w:val="14"/>
  </w:num>
  <w:num w:numId="21" w16cid:durableId="1649550463">
    <w:abstractNumId w:val="24"/>
  </w:num>
  <w:num w:numId="22" w16cid:durableId="987397507">
    <w:abstractNumId w:val="37"/>
  </w:num>
  <w:num w:numId="23" w16cid:durableId="944771823">
    <w:abstractNumId w:val="25"/>
  </w:num>
  <w:num w:numId="24" w16cid:durableId="636490696">
    <w:abstractNumId w:val="17"/>
  </w:num>
  <w:num w:numId="25" w16cid:durableId="1510413978">
    <w:abstractNumId w:val="16"/>
  </w:num>
  <w:num w:numId="26" w16cid:durableId="450248105">
    <w:abstractNumId w:val="31"/>
  </w:num>
  <w:num w:numId="27" w16cid:durableId="1744256739">
    <w:abstractNumId w:val="27"/>
  </w:num>
  <w:num w:numId="28" w16cid:durableId="1766684347">
    <w:abstractNumId w:val="32"/>
  </w:num>
  <w:num w:numId="29" w16cid:durableId="1883790425">
    <w:abstractNumId w:val="21"/>
  </w:num>
  <w:num w:numId="30" w16cid:durableId="1225527437">
    <w:abstractNumId w:val="9"/>
  </w:num>
  <w:num w:numId="31" w16cid:durableId="15037056">
    <w:abstractNumId w:val="18"/>
  </w:num>
  <w:num w:numId="32" w16cid:durableId="902302255">
    <w:abstractNumId w:val="19"/>
  </w:num>
  <w:num w:numId="33" w16cid:durableId="1519388189">
    <w:abstractNumId w:val="30"/>
  </w:num>
  <w:num w:numId="34" w16cid:durableId="865942630">
    <w:abstractNumId w:val="20"/>
  </w:num>
  <w:num w:numId="35" w16cid:durableId="698824283">
    <w:abstractNumId w:val="26"/>
  </w:num>
  <w:num w:numId="36" w16cid:durableId="2124153295">
    <w:abstractNumId w:val="36"/>
  </w:num>
  <w:num w:numId="37" w16cid:durableId="749810522">
    <w:abstractNumId w:val="12"/>
  </w:num>
  <w:num w:numId="38" w16cid:durableId="1886334513">
    <w:abstractNumId w:val="22"/>
  </w:num>
  <w:num w:numId="39" w16cid:durableId="11258491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0A6"/>
    <w:rsid w:val="00136266"/>
    <w:rsid w:val="0015074B"/>
    <w:rsid w:val="00271F5C"/>
    <w:rsid w:val="00295A90"/>
    <w:rsid w:val="0029639D"/>
    <w:rsid w:val="00326F90"/>
    <w:rsid w:val="005317FA"/>
    <w:rsid w:val="0077310C"/>
    <w:rsid w:val="007F1CFB"/>
    <w:rsid w:val="0086214E"/>
    <w:rsid w:val="00904858"/>
    <w:rsid w:val="00A34842"/>
    <w:rsid w:val="00A52664"/>
    <w:rsid w:val="00AA1D8D"/>
    <w:rsid w:val="00AA7365"/>
    <w:rsid w:val="00AC5370"/>
    <w:rsid w:val="00AF6EA1"/>
    <w:rsid w:val="00B47730"/>
    <w:rsid w:val="00B75222"/>
    <w:rsid w:val="00C1231A"/>
    <w:rsid w:val="00CB0664"/>
    <w:rsid w:val="00CC5FFD"/>
    <w:rsid w:val="00E0289B"/>
    <w:rsid w:val="00EE5B22"/>
    <w:rsid w:val="00F5030C"/>
    <w:rsid w:val="00F705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230DF"/>
  <w14:defaultImageDpi w14:val="300"/>
  <w15:docId w15:val="{126B7FD5-A4F6-DE44-9402-08B3D2A4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29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21</cp:revision>
  <dcterms:created xsi:type="dcterms:W3CDTF">2013-12-23T23:15:00Z</dcterms:created>
  <dcterms:modified xsi:type="dcterms:W3CDTF">2025-03-17T13:55:00Z</dcterms:modified>
  <cp:category/>
</cp:coreProperties>
</file>