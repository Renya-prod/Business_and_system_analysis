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831" w:rsidRPr="00480831" w:rsidRDefault="00480831" w:rsidP="004808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обсуждения пользовательских историй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Дата обсуждения: </w:t>
      </w:r>
      <w:r w:rsidR="009E1909" w:rsidRPr="009E190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E1909">
        <w:rPr>
          <w:rFonts w:ascii="Times New Roman" w:hAnsi="Times New Roman" w:cs="Times New Roman"/>
          <w:sz w:val="24"/>
          <w:szCs w:val="24"/>
        </w:rPr>
        <w:t>7.03.2025</w:t>
      </w:r>
      <w:r w:rsidRPr="00480831">
        <w:rPr>
          <w:rFonts w:ascii="Times New Roman" w:hAnsi="Times New Roman" w:cs="Times New Roman"/>
          <w:sz w:val="24"/>
          <w:szCs w:val="24"/>
          <w:lang w:val="ru-RU"/>
        </w:rPr>
        <w:br/>
        <w:t>Участники:</w:t>
      </w:r>
    </w:p>
    <w:p w:rsidR="00480831" w:rsidRPr="00480831" w:rsidRDefault="00480831" w:rsidP="00480831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Алексей (Пользователь – Клиент)</w:t>
      </w:r>
    </w:p>
    <w:p w:rsidR="00480831" w:rsidRPr="00480831" w:rsidRDefault="00480831" w:rsidP="00480831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Мария (Заказчик – Представитель </w:t>
      </w:r>
      <w:proofErr w:type="spellStart"/>
      <w:r w:rsidRPr="00480831">
        <w:rPr>
          <w:rFonts w:ascii="Times New Roman" w:hAnsi="Times New Roman" w:cs="Times New Roman"/>
          <w:sz w:val="24"/>
          <w:szCs w:val="24"/>
          <w:lang w:val="ru-RU"/>
        </w:rPr>
        <w:t>барбершопа</w:t>
      </w:r>
      <w:proofErr w:type="spellEnd"/>
      <w:r w:rsidRPr="0048083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80831" w:rsidRPr="00480831" w:rsidRDefault="00480831" w:rsidP="00480831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Иван (Разработчик – </w:t>
      </w:r>
      <w:proofErr w:type="spellStart"/>
      <w:r w:rsidRPr="00480831">
        <w:rPr>
          <w:rFonts w:ascii="Times New Roman" w:hAnsi="Times New Roman" w:cs="Times New Roman"/>
          <w:sz w:val="24"/>
          <w:szCs w:val="24"/>
          <w:lang w:val="ru-RU"/>
        </w:rPr>
        <w:t>Backend</w:t>
      </w:r>
      <w:proofErr w:type="spell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Developer)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80831" w:rsidRPr="00480831" w:rsidRDefault="00480831" w:rsidP="004808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Обсуждение и внесенные изменения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t>User Story 1: Запись на услугу (US-CUST-001)</w:t>
      </w:r>
    </w:p>
    <w:p w:rsidR="00480831" w:rsidRPr="00480831" w:rsidRDefault="00480831" w:rsidP="00480831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Роль участника: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Алексей (Клиент)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Подчеркнул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важно видеть продолжительность услуги при выборе времени.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Мария (Заказчик)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Согласилась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это повысит удобство записи.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Иван (Разработчик)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Сказал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это потребует доработки API, но возможно реализовать.</w:t>
      </w:r>
    </w:p>
    <w:p w:rsidR="00480831" w:rsidRPr="00480831" w:rsidRDefault="00480831" w:rsidP="00480831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Изменения: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Добавлена информация о продолжительности услуги при выборе времени.</w:t>
      </w:r>
    </w:p>
    <w:p w:rsidR="00480831" w:rsidRPr="00480831" w:rsidRDefault="00480831" w:rsidP="00480831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Причина изменения: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Клиент должен понимать, сколько займет услуга, чтобы спланировать свой день.</w:t>
      </w:r>
    </w:p>
    <w:p w:rsidR="00480831" w:rsidRPr="00480831" w:rsidRDefault="00480831" w:rsidP="00480831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Проверка на INVEST: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Независимость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Не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других US.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0831">
        <w:rPr>
          <w:rFonts w:ascii="Times New Roman" w:hAnsi="Times New Roman" w:cs="Times New Roman"/>
          <w:sz w:val="24"/>
          <w:szCs w:val="24"/>
          <w:lang w:val="ru-RU"/>
        </w:rPr>
        <w:t>Обсуждаемость</w:t>
      </w:r>
      <w:proofErr w:type="spellEnd"/>
      <w:r w:rsidRPr="00480831">
        <w:rPr>
          <w:rFonts w:ascii="Times New Roman" w:hAnsi="Times New Roman" w:cs="Times New Roman"/>
          <w:sz w:val="24"/>
          <w:szCs w:val="24"/>
          <w:lang w:val="ru-RU"/>
        </w:rPr>
        <w:t>: Все роли подтвердили важность.</w:t>
      </w:r>
    </w:p>
    <w:p w:rsidR="00480831" w:rsidRPr="00480831" w:rsidRDefault="00480831" w:rsidP="00480831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Ценность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Упрощает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выбор времени, повышает удобство клиента.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2: </w:t>
      </w: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Оставить</w:t>
      </w:r>
      <w:r w:rsidRPr="00480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отзыв</w:t>
      </w:r>
      <w:r w:rsidRPr="00480831">
        <w:rPr>
          <w:rFonts w:ascii="Times New Roman" w:hAnsi="Times New Roman" w:cs="Times New Roman"/>
          <w:b/>
          <w:bCs/>
          <w:sz w:val="24"/>
          <w:szCs w:val="24"/>
        </w:rPr>
        <w:t xml:space="preserve"> (US-CUST-002)</w:t>
      </w:r>
    </w:p>
    <w:p w:rsidR="00480831" w:rsidRPr="00480831" w:rsidRDefault="00480831" w:rsidP="0048083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Роль участника: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Алексей (Клиент)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Хотел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бы возможность редактировать отзыв после отправки.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Мария (Заказчик)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Опасается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клиенты могут злоупотреблять этим (например, менять отзыв после ответа менеджера).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Иван (Разработчик): Возможность редактирования требует логирования изменений.</w:t>
      </w:r>
    </w:p>
    <w:p w:rsidR="00480831" w:rsidRPr="00480831" w:rsidRDefault="00480831" w:rsidP="0048083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Изменения: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Добавлена возможность редактирования отзыва в течение 24 часов после публикации.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Добавлен лог изменений (старые версии отзыва видны только менеджеру).</w:t>
      </w:r>
    </w:p>
    <w:p w:rsidR="00480831" w:rsidRPr="00480831" w:rsidRDefault="00480831" w:rsidP="0048083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Причина изменения: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Клиенты могут исправлять ошибки или дополнять отзыв, но нельзя злоупотреблять редактированием.</w:t>
      </w:r>
    </w:p>
    <w:p w:rsidR="00480831" w:rsidRPr="00480831" w:rsidRDefault="00480831" w:rsidP="0048083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Проверка на INVEST: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Независимость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Не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других US.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0831">
        <w:rPr>
          <w:rFonts w:ascii="Times New Roman" w:hAnsi="Times New Roman" w:cs="Times New Roman"/>
          <w:sz w:val="24"/>
          <w:szCs w:val="24"/>
          <w:lang w:val="ru-RU"/>
        </w:rPr>
        <w:t>Обсуждаемость</w:t>
      </w:r>
      <w:proofErr w:type="spellEnd"/>
      <w:r w:rsidRPr="00480831">
        <w:rPr>
          <w:rFonts w:ascii="Times New Roman" w:hAnsi="Times New Roman" w:cs="Times New Roman"/>
          <w:sz w:val="24"/>
          <w:szCs w:val="24"/>
          <w:lang w:val="ru-RU"/>
        </w:rPr>
        <w:t>: Заказчик и разработчик обсуждали возможные риски.</w:t>
      </w:r>
    </w:p>
    <w:p w:rsidR="00480831" w:rsidRPr="00480831" w:rsidRDefault="00480831" w:rsidP="00480831">
      <w:pPr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Ценность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Повышает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доверие клиентов к системе отзывов.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User Story 3: Просмотр расписания (US-MSTR-001)</w:t>
      </w:r>
    </w:p>
    <w:p w:rsidR="00480831" w:rsidRPr="00480831" w:rsidRDefault="00480831" w:rsidP="00480831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Роль участника: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Иван (Разработчик)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Уточнил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мастеру может быть полезен фильтр по дням и типам услуг.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Алексей (Клиент)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Счел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важным, чтобы мастер мог быстро найти записи по конкретным клиентам.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Мария (Заказчик)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Поддержала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фильтр, но считает, что поиск по клиентам не столь важен.</w:t>
      </w:r>
    </w:p>
    <w:p w:rsidR="00480831" w:rsidRPr="00480831" w:rsidRDefault="00480831" w:rsidP="00480831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Изменения: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Добавлены фильтры по дате и типу услуги.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Поиск по клиентам отложен до анализа востребованности.</w:t>
      </w:r>
    </w:p>
    <w:p w:rsidR="00480831" w:rsidRPr="00480831" w:rsidRDefault="00480831" w:rsidP="00480831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Причина изменения: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Фильтры помогут мастерам лучше планировать день, но поиск по клиентам пока не приоритетен.</w:t>
      </w:r>
    </w:p>
    <w:p w:rsidR="00480831" w:rsidRPr="00480831" w:rsidRDefault="00480831" w:rsidP="00480831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Проверка на INVEST: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Независимость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Работает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отдельно от других US.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0831">
        <w:rPr>
          <w:rFonts w:ascii="Times New Roman" w:hAnsi="Times New Roman" w:cs="Times New Roman"/>
          <w:sz w:val="24"/>
          <w:szCs w:val="24"/>
          <w:lang w:val="ru-RU"/>
        </w:rPr>
        <w:t>Обсуждаемость</w:t>
      </w:r>
      <w:proofErr w:type="spellEnd"/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Обсудили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удобство интерфейса для мастеров.</w:t>
      </w:r>
    </w:p>
    <w:p w:rsidR="00480831" w:rsidRPr="00480831" w:rsidRDefault="00480831" w:rsidP="00480831">
      <w:pPr>
        <w:numPr>
          <w:ilvl w:val="1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Ценность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Улучшает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навигацию по расписанию мастера.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User Story 4: Подтверждение выполнения услуги (US-MSTR-002)</w:t>
      </w:r>
    </w:p>
    <w:p w:rsidR="00480831" w:rsidRPr="00480831" w:rsidRDefault="00480831" w:rsidP="00480831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Роль участника: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Иван (Разработчик)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Спросил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делать, если мастер ошибочно отметил услугу как выполненную.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Мария (Заказчик)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Считает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>, что должна быть возможность отмены статуса, но только через менеджера.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Алексей (Клиент)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Хотел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бы получать уведомление при изменении статуса.</w:t>
      </w:r>
    </w:p>
    <w:p w:rsidR="00480831" w:rsidRPr="00480831" w:rsidRDefault="00480831" w:rsidP="00480831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Изменения: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Мастер может отменить статус «Выполнено» только через менеджера.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Клиент получает уведомление при изменении статуса.</w:t>
      </w:r>
    </w:p>
    <w:p w:rsidR="00480831" w:rsidRPr="00480831" w:rsidRDefault="00480831" w:rsidP="00480831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Причина изменения: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Исключение ошибок, при этом клиент остается в курсе изменений.</w:t>
      </w:r>
    </w:p>
    <w:p w:rsidR="00480831" w:rsidRPr="00480831" w:rsidRDefault="00480831" w:rsidP="00480831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Проверка на INVEST: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Независимость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Не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других US.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0831">
        <w:rPr>
          <w:rFonts w:ascii="Times New Roman" w:hAnsi="Times New Roman" w:cs="Times New Roman"/>
          <w:sz w:val="24"/>
          <w:szCs w:val="24"/>
          <w:lang w:val="ru-RU"/>
        </w:rPr>
        <w:t>Обсуждаемость</w:t>
      </w:r>
      <w:proofErr w:type="spellEnd"/>
      <w:r w:rsidRPr="00480831">
        <w:rPr>
          <w:rFonts w:ascii="Times New Roman" w:hAnsi="Times New Roman" w:cs="Times New Roman"/>
          <w:sz w:val="24"/>
          <w:szCs w:val="24"/>
          <w:lang w:val="ru-RU"/>
        </w:rPr>
        <w:t>: Все роли согласовали рабочий процесс.</w:t>
      </w:r>
    </w:p>
    <w:p w:rsidR="00480831" w:rsidRPr="00480831" w:rsidRDefault="00480831" w:rsidP="00480831">
      <w:pPr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Ценность</w:t>
      </w:r>
      <w:proofErr w:type="gramStart"/>
      <w:r w:rsidRPr="00480831">
        <w:rPr>
          <w:rFonts w:ascii="Times New Roman" w:hAnsi="Times New Roman" w:cs="Times New Roman"/>
          <w:sz w:val="24"/>
          <w:szCs w:val="24"/>
          <w:lang w:val="ru-RU"/>
        </w:rPr>
        <w:t>: Исключает</w:t>
      </w:r>
      <w:proofErr w:type="gramEnd"/>
      <w:r w:rsidRPr="00480831">
        <w:rPr>
          <w:rFonts w:ascii="Times New Roman" w:hAnsi="Times New Roman" w:cs="Times New Roman"/>
          <w:sz w:val="24"/>
          <w:szCs w:val="24"/>
          <w:lang w:val="ru-RU"/>
        </w:rPr>
        <w:t xml:space="preserve"> ошибки мастеров, сохраняет прозрачность для клиентов.</w:t>
      </w: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80831" w:rsidRPr="00480831" w:rsidRDefault="00480831" w:rsidP="004808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</w:p>
    <w:p w:rsidR="00480831" w:rsidRPr="00480831" w:rsidRDefault="00480831" w:rsidP="00480831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Все US прошли проверку по INVEST.</w:t>
      </w:r>
    </w:p>
    <w:p w:rsidR="00480831" w:rsidRPr="00480831" w:rsidRDefault="00480831" w:rsidP="00480831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Внесены изменения для повышения удобства пользователей и предотвращения ошибок.</w:t>
      </w:r>
    </w:p>
    <w:p w:rsidR="00EE5B22" w:rsidRPr="00480831" w:rsidRDefault="00480831" w:rsidP="00480831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0831">
        <w:rPr>
          <w:rFonts w:ascii="Times New Roman" w:hAnsi="Times New Roman" w:cs="Times New Roman"/>
          <w:sz w:val="24"/>
          <w:szCs w:val="24"/>
          <w:lang w:val="ru-RU"/>
        </w:rPr>
        <w:t>US согласованы заказчиком, пользователем и разработчиком.</w:t>
      </w:r>
    </w:p>
    <w:sectPr w:rsidR="00EE5B22" w:rsidRPr="00480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95ED7"/>
    <w:multiLevelType w:val="multilevel"/>
    <w:tmpl w:val="77C0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BF377B"/>
    <w:multiLevelType w:val="multilevel"/>
    <w:tmpl w:val="4AE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9022C"/>
    <w:multiLevelType w:val="multilevel"/>
    <w:tmpl w:val="16A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8396D"/>
    <w:multiLevelType w:val="multilevel"/>
    <w:tmpl w:val="7B40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97EB9"/>
    <w:multiLevelType w:val="multilevel"/>
    <w:tmpl w:val="93A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272C2"/>
    <w:multiLevelType w:val="multilevel"/>
    <w:tmpl w:val="76E6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27619"/>
    <w:multiLevelType w:val="multilevel"/>
    <w:tmpl w:val="BA1C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3516A"/>
    <w:multiLevelType w:val="multilevel"/>
    <w:tmpl w:val="3A64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D5AAC"/>
    <w:multiLevelType w:val="multilevel"/>
    <w:tmpl w:val="72F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A5267"/>
    <w:multiLevelType w:val="multilevel"/>
    <w:tmpl w:val="164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C23E1"/>
    <w:multiLevelType w:val="multilevel"/>
    <w:tmpl w:val="719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185BDF"/>
    <w:multiLevelType w:val="multilevel"/>
    <w:tmpl w:val="937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B55B93"/>
    <w:multiLevelType w:val="multilevel"/>
    <w:tmpl w:val="D57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15B2C"/>
    <w:multiLevelType w:val="multilevel"/>
    <w:tmpl w:val="D09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1"/>
  </w:num>
  <w:num w:numId="11" w16cid:durableId="2030133445">
    <w:abstractNumId w:val="12"/>
  </w:num>
  <w:num w:numId="12" w16cid:durableId="659970006">
    <w:abstractNumId w:val="14"/>
  </w:num>
  <w:num w:numId="13" w16cid:durableId="135077005">
    <w:abstractNumId w:val="40"/>
  </w:num>
  <w:num w:numId="14" w16cid:durableId="707342598">
    <w:abstractNumId w:val="33"/>
  </w:num>
  <w:num w:numId="15" w16cid:durableId="986201535">
    <w:abstractNumId w:val="44"/>
  </w:num>
  <w:num w:numId="16" w16cid:durableId="152769761">
    <w:abstractNumId w:val="16"/>
  </w:num>
  <w:num w:numId="17" w16cid:durableId="1128008326">
    <w:abstractNumId w:val="27"/>
  </w:num>
  <w:num w:numId="18" w16cid:durableId="356582278">
    <w:abstractNumId w:val="39"/>
  </w:num>
  <w:num w:numId="19" w16cid:durableId="36395340">
    <w:abstractNumId w:val="41"/>
  </w:num>
  <w:num w:numId="20" w16cid:durableId="1293289947">
    <w:abstractNumId w:val="15"/>
  </w:num>
  <w:num w:numId="21" w16cid:durableId="1649550463">
    <w:abstractNumId w:val="29"/>
  </w:num>
  <w:num w:numId="22" w16cid:durableId="987397507">
    <w:abstractNumId w:val="43"/>
  </w:num>
  <w:num w:numId="23" w16cid:durableId="944771823">
    <w:abstractNumId w:val="30"/>
  </w:num>
  <w:num w:numId="24" w16cid:durableId="636490696">
    <w:abstractNumId w:val="20"/>
  </w:num>
  <w:num w:numId="25" w16cid:durableId="1510413978">
    <w:abstractNumId w:val="17"/>
  </w:num>
  <w:num w:numId="26" w16cid:durableId="450248105">
    <w:abstractNumId w:val="36"/>
  </w:num>
  <w:num w:numId="27" w16cid:durableId="1744256739">
    <w:abstractNumId w:val="32"/>
  </w:num>
  <w:num w:numId="28" w16cid:durableId="1766684347">
    <w:abstractNumId w:val="37"/>
  </w:num>
  <w:num w:numId="29" w16cid:durableId="1883790425">
    <w:abstractNumId w:val="25"/>
  </w:num>
  <w:num w:numId="30" w16cid:durableId="1225527437">
    <w:abstractNumId w:val="10"/>
  </w:num>
  <w:num w:numId="31" w16cid:durableId="15037056">
    <w:abstractNumId w:val="21"/>
  </w:num>
  <w:num w:numId="32" w16cid:durableId="902302255">
    <w:abstractNumId w:val="22"/>
  </w:num>
  <w:num w:numId="33" w16cid:durableId="1519388189">
    <w:abstractNumId w:val="35"/>
  </w:num>
  <w:num w:numId="34" w16cid:durableId="865942630">
    <w:abstractNumId w:val="24"/>
  </w:num>
  <w:num w:numId="35" w16cid:durableId="698824283">
    <w:abstractNumId w:val="31"/>
  </w:num>
  <w:num w:numId="36" w16cid:durableId="2124153295">
    <w:abstractNumId w:val="42"/>
  </w:num>
  <w:num w:numId="37" w16cid:durableId="749810522">
    <w:abstractNumId w:val="13"/>
  </w:num>
  <w:num w:numId="38" w16cid:durableId="1886334513">
    <w:abstractNumId w:val="26"/>
  </w:num>
  <w:num w:numId="39" w16cid:durableId="1125849111">
    <w:abstractNumId w:val="34"/>
  </w:num>
  <w:num w:numId="40" w16cid:durableId="30156384">
    <w:abstractNumId w:val="9"/>
  </w:num>
  <w:num w:numId="41" w16cid:durableId="740493039">
    <w:abstractNumId w:val="38"/>
  </w:num>
  <w:num w:numId="42" w16cid:durableId="1011684233">
    <w:abstractNumId w:val="23"/>
  </w:num>
  <w:num w:numId="43" w16cid:durableId="519899784">
    <w:abstractNumId w:val="18"/>
  </w:num>
  <w:num w:numId="44" w16cid:durableId="537400798">
    <w:abstractNumId w:val="28"/>
  </w:num>
  <w:num w:numId="45" w16cid:durableId="3900342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36266"/>
    <w:rsid w:val="0015074B"/>
    <w:rsid w:val="00271F5C"/>
    <w:rsid w:val="00295A90"/>
    <w:rsid w:val="0029639D"/>
    <w:rsid w:val="00326F90"/>
    <w:rsid w:val="00480831"/>
    <w:rsid w:val="005317FA"/>
    <w:rsid w:val="0077310C"/>
    <w:rsid w:val="007F1CFB"/>
    <w:rsid w:val="0086214E"/>
    <w:rsid w:val="00904858"/>
    <w:rsid w:val="009E1909"/>
    <w:rsid w:val="00A34842"/>
    <w:rsid w:val="00A52664"/>
    <w:rsid w:val="00AA1D8D"/>
    <w:rsid w:val="00AA7365"/>
    <w:rsid w:val="00AC5370"/>
    <w:rsid w:val="00B47730"/>
    <w:rsid w:val="00B75222"/>
    <w:rsid w:val="00C1231A"/>
    <w:rsid w:val="00CB0664"/>
    <w:rsid w:val="00CC5FFD"/>
    <w:rsid w:val="00CE09A7"/>
    <w:rsid w:val="00E0289B"/>
    <w:rsid w:val="00E769E9"/>
    <w:rsid w:val="00EE5B22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C4A8A0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23</cp:revision>
  <dcterms:created xsi:type="dcterms:W3CDTF">2013-12-23T23:15:00Z</dcterms:created>
  <dcterms:modified xsi:type="dcterms:W3CDTF">2025-03-17T13:44:00Z</dcterms:modified>
  <cp:category/>
</cp:coreProperties>
</file>