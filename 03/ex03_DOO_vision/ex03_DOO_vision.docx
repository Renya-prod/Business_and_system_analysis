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77310C" w:rsidRDefault="00000000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«Видение»</w:t>
      </w:r>
    </w:p>
    <w:p w:rsidR="00AA7365" w:rsidRPr="0077310C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Для кого предназначен документ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Этот документ предназначен для: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Руководителей проекта, отвечающих за разработку службы доставки.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Команды разработчиков, проектирующих и внедряющих систему.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Курьеров, диспетчеров, бухгалтеров и других пользователей системы.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Заинтересованных сторон, включая студентов-основателей стартапа, инвесторов, магазинов и предприятий.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Цель и область применения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Цель документа — предоставить единое понимание требований, целей и функций создаваемой службы доставки. Документ охватывает: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Бизнес-цели системы.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Роли и функции участников.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Основные ограничения и границы проекта.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Исполнители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Исполнителем проекта является команда студентов-основателей, совместно с приглашенными консультантами и техническими специалистами.</w:t>
      </w:r>
    </w:p>
    <w:p w:rsidR="00AA7365" w:rsidRPr="00AC5370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Исходная информация</w:t>
      </w:r>
    </w:p>
    <w:p w:rsidR="00AA7365" w:rsidRPr="00E0289B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E0289B">
        <w:rPr>
          <w:rFonts w:ascii="Times New Roman" w:hAnsi="Times New Roman" w:cs="Times New Roman"/>
          <w:i/>
          <w:iCs/>
          <w:sz w:val="24"/>
          <w:szCs w:val="24"/>
          <w:lang w:val="ru-RU"/>
        </w:rPr>
        <w:t>Список источников информации</w:t>
      </w:r>
      <w:r w:rsidR="00295A90" w:rsidRPr="00E0289B">
        <w:rPr>
          <w:rFonts w:ascii="Times New Roman" w:hAnsi="Times New Roman" w:cs="Times New Roman"/>
          <w:i/>
          <w:iCs/>
          <w:sz w:val="24"/>
          <w:szCs w:val="24"/>
          <w:lang w:val="ru-RU"/>
        </w:rPr>
        <w:t>, сокращений, глоссарий:</w:t>
      </w:r>
    </w:p>
    <w:p w:rsidR="00AC5370" w:rsidRDefault="00295A90" w:rsidP="00AC5370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5A90"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м. </w:t>
      </w:r>
      <w:r>
        <w:rPr>
          <w:rFonts w:ascii="Times New Roman" w:hAnsi="Times New Roman" w:cs="Times New Roman"/>
          <w:sz w:val="24"/>
          <w:szCs w:val="24"/>
        </w:rPr>
        <w:t>Readme</w:t>
      </w:r>
      <w:r w:rsidRPr="00295A90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роекта. </w:t>
      </w:r>
      <w:r w:rsidR="00AC5370" w:rsidRPr="0077310C">
        <w:rPr>
          <w:rFonts w:ascii="Times New Roman" w:hAnsi="Times New Roman" w:cs="Times New Roman"/>
          <w:sz w:val="24"/>
          <w:szCs w:val="24"/>
          <w:lang w:val="ru-RU"/>
        </w:rPr>
        <w:t xml:space="preserve">Вводные данные задачи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="00AC5370" w:rsidRPr="0077310C">
        <w:rPr>
          <w:rFonts w:ascii="Times New Roman" w:hAnsi="Times New Roman" w:cs="Times New Roman"/>
          <w:sz w:val="24"/>
          <w:szCs w:val="24"/>
          <w:lang w:val="ru-RU"/>
        </w:rPr>
        <w:t>— описание ситуации и бизнес-контекста.</w:t>
      </w:r>
    </w:p>
    <w:p w:rsidR="00C1231A" w:rsidRDefault="00C1231A" w:rsidP="00AC5370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Pr="00C123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BSA</w:t>
      </w:r>
      <w:r w:rsidRPr="00C1231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C1231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C123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C5370">
        <w:rPr>
          <w:rFonts w:ascii="Times New Roman" w:hAnsi="Times New Roman" w:cs="Times New Roman"/>
          <w:sz w:val="24"/>
          <w:szCs w:val="24"/>
        </w:rPr>
        <w:t>ex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C1231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C5370">
        <w:rPr>
          <w:rFonts w:ascii="Times New Roman" w:hAnsi="Times New Roman" w:cs="Times New Roman"/>
          <w:sz w:val="24"/>
          <w:szCs w:val="24"/>
        </w:rPr>
        <w:t>DOO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infosources</w:t>
      </w:r>
      <w:proofErr w:type="spellEnd"/>
      <w:r w:rsidRPr="00AC537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5370">
        <w:rPr>
          <w:rFonts w:ascii="Times New Roman" w:hAnsi="Times New Roman" w:cs="Times New Roman"/>
          <w:sz w:val="24"/>
          <w:szCs w:val="24"/>
        </w:rPr>
        <w:t>xlsx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источники информации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C5370" w:rsidRDefault="00295A90" w:rsidP="00AC5370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="00C1231A" w:rsidRPr="00C123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231A">
        <w:rPr>
          <w:rFonts w:ascii="Times New Roman" w:hAnsi="Times New Roman" w:cs="Times New Roman"/>
          <w:sz w:val="24"/>
          <w:szCs w:val="24"/>
        </w:rPr>
        <w:t>BSA</w:t>
      </w:r>
      <w:r w:rsidR="00C1231A" w:rsidRPr="00C1231A">
        <w:rPr>
          <w:rFonts w:ascii="Times New Roman" w:hAnsi="Times New Roman" w:cs="Times New Roman"/>
          <w:sz w:val="24"/>
          <w:szCs w:val="24"/>
          <w:lang w:val="ru-RU"/>
        </w:rPr>
        <w:t>02_</w:t>
      </w:r>
      <w:r w:rsidRPr="00AC5370">
        <w:rPr>
          <w:rFonts w:ascii="Times New Roman" w:hAnsi="Times New Roman" w:cs="Times New Roman"/>
          <w:sz w:val="24"/>
          <w:szCs w:val="24"/>
        </w:rPr>
        <w:t>ex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02_</w:t>
      </w:r>
      <w:r w:rsidRPr="00AC5370">
        <w:rPr>
          <w:rFonts w:ascii="Times New Roman" w:hAnsi="Times New Roman" w:cs="Times New Roman"/>
          <w:sz w:val="24"/>
          <w:szCs w:val="24"/>
        </w:rPr>
        <w:t>DOO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AC5370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AC537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5370">
        <w:rPr>
          <w:rFonts w:ascii="Times New Roman" w:hAnsi="Times New Roman" w:cs="Times New Roman"/>
          <w:sz w:val="24"/>
          <w:szCs w:val="24"/>
        </w:rPr>
        <w:t>xlsx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— текущее состояние, проблемы и ожидаемые изменения.</w:t>
      </w:r>
    </w:p>
    <w:p w:rsidR="00AC5370" w:rsidRDefault="00000000" w:rsidP="00AC5370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="00C1231A">
        <w:rPr>
          <w:rFonts w:ascii="Times New Roman" w:hAnsi="Times New Roman" w:cs="Times New Roman"/>
          <w:sz w:val="24"/>
          <w:szCs w:val="24"/>
        </w:rPr>
        <w:t>BSA</w:t>
      </w:r>
      <w:r w:rsidR="00C1231A" w:rsidRPr="00C1231A">
        <w:rPr>
          <w:rFonts w:ascii="Times New Roman" w:hAnsi="Times New Roman" w:cs="Times New Roman"/>
          <w:sz w:val="24"/>
          <w:szCs w:val="24"/>
          <w:lang w:val="ru-RU"/>
        </w:rPr>
        <w:t>02_</w:t>
      </w:r>
      <w:r w:rsidRPr="00AC5370">
        <w:rPr>
          <w:rFonts w:ascii="Times New Roman" w:hAnsi="Times New Roman" w:cs="Times New Roman"/>
          <w:sz w:val="24"/>
          <w:szCs w:val="24"/>
        </w:rPr>
        <w:t>ex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03_</w:t>
      </w:r>
      <w:r w:rsidRPr="00AC5370">
        <w:rPr>
          <w:rFonts w:ascii="Times New Roman" w:hAnsi="Times New Roman" w:cs="Times New Roman"/>
          <w:sz w:val="24"/>
          <w:szCs w:val="24"/>
        </w:rPr>
        <w:t>DOO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C5370">
        <w:rPr>
          <w:rFonts w:ascii="Times New Roman" w:hAnsi="Times New Roman" w:cs="Times New Roman"/>
          <w:sz w:val="24"/>
          <w:szCs w:val="24"/>
        </w:rPr>
        <w:t>streams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5370">
        <w:rPr>
          <w:rFonts w:ascii="Times New Roman" w:hAnsi="Times New Roman" w:cs="Times New Roman"/>
          <w:sz w:val="24"/>
          <w:szCs w:val="24"/>
        </w:rPr>
        <w:t>xlsx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— входные и выходные потоки данных.</w:t>
      </w:r>
    </w:p>
    <w:p w:rsidR="00AA7365" w:rsidRPr="00AC5370" w:rsidRDefault="00000000" w:rsidP="00AC5370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="00C1231A">
        <w:rPr>
          <w:rFonts w:ascii="Times New Roman" w:hAnsi="Times New Roman" w:cs="Times New Roman"/>
          <w:sz w:val="24"/>
          <w:szCs w:val="24"/>
        </w:rPr>
        <w:t>BSA</w:t>
      </w:r>
      <w:r w:rsidR="00C1231A" w:rsidRPr="00C1231A">
        <w:rPr>
          <w:rFonts w:ascii="Times New Roman" w:hAnsi="Times New Roman" w:cs="Times New Roman"/>
          <w:sz w:val="24"/>
          <w:szCs w:val="24"/>
          <w:lang w:val="ru-RU"/>
        </w:rPr>
        <w:t>02_</w:t>
      </w:r>
      <w:r w:rsidRPr="00AC5370">
        <w:rPr>
          <w:rFonts w:ascii="Times New Roman" w:hAnsi="Times New Roman" w:cs="Times New Roman"/>
          <w:sz w:val="24"/>
          <w:szCs w:val="24"/>
        </w:rPr>
        <w:t>ex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04_</w:t>
      </w:r>
      <w:r w:rsidRPr="00AC5370">
        <w:rPr>
          <w:rFonts w:ascii="Times New Roman" w:hAnsi="Times New Roman" w:cs="Times New Roman"/>
          <w:sz w:val="24"/>
          <w:szCs w:val="24"/>
        </w:rPr>
        <w:t>DOO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C5370">
        <w:rPr>
          <w:rFonts w:ascii="Times New Roman" w:hAnsi="Times New Roman" w:cs="Times New Roman"/>
          <w:sz w:val="24"/>
          <w:szCs w:val="24"/>
        </w:rPr>
        <w:t>glossary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5370">
        <w:rPr>
          <w:rFonts w:ascii="Times New Roman" w:hAnsi="Times New Roman" w:cs="Times New Roman"/>
          <w:sz w:val="24"/>
          <w:szCs w:val="24"/>
        </w:rPr>
        <w:t>xlsx</w:t>
      </w:r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— глоссарий ключевых терминов.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Список заинтересованных сторон, их роли в системе, краткое описание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Студенты (Основатели стартапа): Инициаторы проекта. Разрабатывают бизнес-план, управляют процессами разработки.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lastRenderedPageBreak/>
        <w:t>Курьер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Забирает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заказы, доставляет клиентам, обновляет статус доставки через приложение.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Диспетчер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Контролирует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процесс выполнения заказов, назначает и переназначает заказы.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Оператор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Вводит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заказы в систему от магазинов и предприятий.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Регистрирует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курьеров, назначает права доступа, обеспечивает поддержку.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Бухгалтер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Рассчитывает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оплату курьеров, формирует финансовую отчетность.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Получает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заказы от курьеров, конечный пользователь услуги.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Инвесторы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Финансируют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проект, контролируют его прогресс.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Магазины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Предоставляют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информацию о заказах, ожидают надежной доставки.</w:t>
      </w:r>
    </w:p>
    <w:p w:rsidR="00AA7365" w:rsidRP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Предприятия (Кафе, рестораны)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Генерируют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заказы на доставку, сотрудничают с системой.</w:t>
      </w:r>
    </w:p>
    <w:p w:rsidR="00AA7365" w:rsidRPr="00AC5370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Бизнес-требования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Проблемы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1. Отсутствие централизованной системы управления заказами.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2. Неэффективное распределение заказов между курьерами.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3. Ручная передача информации от магазинов/предприятий.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4. Сложности в маршрутизации и контроле выполнения заказов.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Предусловия и окружение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1. Рост объемов онлайн-продаж в период локдауна.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2. Высокий спрос на доставку мелких партий товаров.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3. Ограниченные ресурсы команды стартапа.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Возможности</w:t>
      </w:r>
    </w:p>
    <w:p w:rsidR="00AA7365" w:rsidRPr="00C1231A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1. Разработка онлайн-системы для сбора и обработки заказов.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2. Внедрение мобильного приложения для курьеров.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1231A">
        <w:rPr>
          <w:rFonts w:ascii="Times New Roman" w:hAnsi="Times New Roman" w:cs="Times New Roman"/>
          <w:sz w:val="24"/>
          <w:szCs w:val="24"/>
          <w:lang w:val="ru-RU"/>
        </w:rPr>
        <w:t>3. Автоматизация передачи данных в бухгалтерию.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Бизнес-цели</w:t>
      </w:r>
    </w:p>
    <w:p w:rsidR="00AA7365" w:rsidRPr="00C1231A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1. Увеличение скорости обработки заказов.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2. Обеспечение прозрачности и контроля доставки.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1231A">
        <w:rPr>
          <w:rFonts w:ascii="Times New Roman" w:hAnsi="Times New Roman" w:cs="Times New Roman"/>
          <w:sz w:val="24"/>
          <w:szCs w:val="24"/>
          <w:lang w:val="ru-RU"/>
        </w:rPr>
        <w:t>3. Снижение операционных затрат.</w:t>
      </w:r>
    </w:p>
    <w:p w:rsidR="00295A90" w:rsidRDefault="00295A9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295A90" w:rsidRDefault="00295A9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AA7365" w:rsidRPr="00295A90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95A90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Границы проекта</w:t>
      </w:r>
    </w:p>
    <w:p w:rsidR="00AA7365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Основные роли и функции системы</w:t>
      </w:r>
    </w:p>
    <w:p w:rsidR="00295A90" w:rsidRPr="00295A90" w:rsidRDefault="00295A90" w:rsidP="002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Студенты (Основатели стартапа):</w:t>
      </w:r>
    </w:p>
    <w:p w:rsidR="00295A90" w:rsidRPr="00295A90" w:rsidRDefault="00295A90" w:rsidP="002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Инициаторы проекта: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Определяют видение и стратегическое направление стартапа.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Формируют бизнес-модель и ключевые цели системы доставки.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Привлекают инвесторов и заключают партнерства с магазинами и предприятиями.</w:t>
      </w:r>
    </w:p>
    <w:p w:rsidR="00295A90" w:rsidRPr="00295A90" w:rsidRDefault="00295A90" w:rsidP="002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Управляющие процессом разработки: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Обеспечивают взаимодействие между разработчиками, консультантами и другими стейкхолдерами.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Устанавливают приоритеты в разработке (например, создание MVP, мобильного приложения и системы управления заказами).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Контролируют сроки выполнения задач и использование ресурсов.</w:t>
      </w:r>
    </w:p>
    <w:p w:rsidR="00295A90" w:rsidRPr="00295A90" w:rsidRDefault="00295A90" w:rsidP="002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Аналитики: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Собирают обратную связь от всех участников (курьеров, клиентов, магазинов) для улучшения системы.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Анализируют рынок и адаптируют стратегию стартапа к текущим условиям.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Исследуют конкурентов и внедряют лучшие практики.</w:t>
      </w:r>
    </w:p>
    <w:p w:rsidR="00295A90" w:rsidRPr="00295A90" w:rsidRDefault="00295A90" w:rsidP="002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Руководители команды: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Организуют работу членов команды, распределяют задачи.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Решают текущие проблемы и предлагают инновационные решения для улучшения системы.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Формируют отчетность для инвесторов, включая финансовые и операционные результаты.</w:t>
      </w:r>
    </w:p>
    <w:p w:rsidR="00295A90" w:rsidRPr="00295A90" w:rsidRDefault="00295A90" w:rsidP="002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Лица, представляющие компанию: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Выступают в качестве публичных представителей стартапа на встречах с партнерами, инвесторами и клиентами.</w:t>
      </w:r>
    </w:p>
    <w:p w:rsidR="00295A90" w:rsidRPr="00295A90" w:rsidRDefault="00295A90" w:rsidP="007731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Участвуют в переговорах о заключении контрактов с магазинами, предприятиями и другими заинтересованными сторонами.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Курьер:</w:t>
      </w:r>
    </w:p>
    <w:p w:rsidR="00295A90" w:rsidRPr="00295A90" w:rsidRDefault="00295A90" w:rsidP="00295A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Просматривает заказы через мобильное приложение, выбирает подходящие для выполнения и бронирует их.</w:t>
      </w:r>
    </w:p>
    <w:p w:rsidR="00295A90" w:rsidRPr="00295A90" w:rsidRDefault="00295A90" w:rsidP="00295A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Забирает заказы в точках комплектации и доставляет их клиентам.</w:t>
      </w:r>
    </w:p>
    <w:p w:rsidR="00295A90" w:rsidRPr="00295A90" w:rsidRDefault="00295A90" w:rsidP="00295A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Обновляет статус выполнения заказа в системе (например, "Заказ получен", "В пути", "Доставлен").</w:t>
      </w:r>
    </w:p>
    <w:p w:rsidR="00295A90" w:rsidRPr="00295A90" w:rsidRDefault="00295A90" w:rsidP="00295A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Отражает проблемы или задержки через функционал обратной связи в приложении.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3.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Диспетчер:</w:t>
      </w:r>
    </w:p>
    <w:p w:rsidR="00295A90" w:rsidRPr="00295A90" w:rsidRDefault="00295A90" w:rsidP="00295A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Отслеживает выполнение заказов в режиме реального времени.</w:t>
      </w:r>
    </w:p>
    <w:p w:rsidR="00295A90" w:rsidRPr="00295A90" w:rsidRDefault="00295A90" w:rsidP="00295A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Назначает заказы курьерам или переназначает их в случае задержек или проблем.</w:t>
      </w:r>
    </w:p>
    <w:p w:rsidR="00295A90" w:rsidRPr="00295A90" w:rsidRDefault="00295A90" w:rsidP="00295A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Контролирует маршруты курьеров и соблюдение сроков доставки.</w:t>
      </w:r>
    </w:p>
    <w:p w:rsidR="00295A90" w:rsidRPr="00295A90" w:rsidRDefault="00295A90" w:rsidP="00295A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Взаимодействует с клиентами и курьерами для оперативного решения инцидентов.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Администратор:</w:t>
      </w:r>
    </w:p>
    <w:p w:rsidR="00295A90" w:rsidRPr="00295A90" w:rsidRDefault="00295A90" w:rsidP="00295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Регистрирует новых пользователей системы, включая курьеров, диспетчеров и операторов.</w:t>
      </w:r>
    </w:p>
    <w:p w:rsidR="00295A90" w:rsidRPr="00295A90" w:rsidRDefault="00295A90" w:rsidP="00295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Назначает и управляет правами доступа к системе для различных ролей.</w:t>
      </w:r>
    </w:p>
    <w:p w:rsidR="00295A90" w:rsidRPr="00295A90" w:rsidRDefault="00295A90" w:rsidP="00295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Обеспечивает техническую поддержку пользователей системы.</w:t>
      </w:r>
    </w:p>
    <w:p w:rsidR="00295A90" w:rsidRPr="00295A90" w:rsidRDefault="00295A90" w:rsidP="00295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Контролирует обновление данных и следит за корректной работой платформы.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Бухгалтерия:</w:t>
      </w:r>
    </w:p>
    <w:p w:rsidR="00295A90" w:rsidRPr="00295A90" w:rsidRDefault="00295A90" w:rsidP="00295A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Получает данные о выполненных заказах и фиксирует информацию о доставке.</w:t>
      </w:r>
    </w:p>
    <w:p w:rsidR="00295A90" w:rsidRPr="00295A90" w:rsidRDefault="00295A90" w:rsidP="00295A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Рассчитывает оплату курьеров за выполненные заказы.</w:t>
      </w:r>
    </w:p>
    <w:p w:rsidR="00295A90" w:rsidRPr="00295A90" w:rsidRDefault="00295A90" w:rsidP="00295A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Обрабатывает информацию о расчетах с поставщиками (магазины, предприятия).</w:t>
      </w:r>
    </w:p>
    <w:p w:rsidR="00295A90" w:rsidRPr="00295A90" w:rsidRDefault="00295A90" w:rsidP="00295A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Формирует отчёты и передаёт данные в систему оплаты курьеров (например, в их личные кабинеты).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Оператор:</w:t>
      </w:r>
    </w:p>
    <w:p w:rsidR="00295A90" w:rsidRPr="00295A90" w:rsidRDefault="00295A90" w:rsidP="00295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Вводит данные о заказах от магазинов и предприятий вручную на первом этапе работы системы.</w:t>
      </w:r>
    </w:p>
    <w:p w:rsidR="00295A90" w:rsidRPr="00295A90" w:rsidRDefault="00295A90" w:rsidP="00295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Следит за корректностью введённых данных (адреса, сроки доставки, контактные данные клиентов).</w:t>
      </w:r>
    </w:p>
    <w:p w:rsidR="00295A90" w:rsidRPr="00295A90" w:rsidRDefault="00295A90" w:rsidP="00295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Обеспечивает консолидацию данных о заказах в едином формате.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Клиент:</w:t>
      </w:r>
    </w:p>
    <w:p w:rsidR="00295A90" w:rsidRPr="00295A90" w:rsidRDefault="00295A90" w:rsidP="00295A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Является инициатором заказов через магазины или предприятия.</w:t>
      </w:r>
    </w:p>
    <w:p w:rsidR="00295A90" w:rsidRPr="00295A90" w:rsidRDefault="00295A90" w:rsidP="00295A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Получает доставленный товар от курьера.</w:t>
      </w:r>
    </w:p>
    <w:p w:rsidR="00295A90" w:rsidRPr="00295A90" w:rsidRDefault="00295A90" w:rsidP="00295A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оставлять отзывы или жалобы через систему.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Магазины и предприятия (источники заказов):</w:t>
      </w:r>
    </w:p>
    <w:p w:rsidR="00295A90" w:rsidRPr="00295A90" w:rsidRDefault="00295A90" w:rsidP="00295A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Передают информацию о заказах оператору (на первом этапе) или напрямую в систему (в будущем).</w:t>
      </w:r>
    </w:p>
    <w:p w:rsidR="00295A90" w:rsidRPr="00295A90" w:rsidRDefault="00295A90" w:rsidP="00295A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Ожидают своевременной и качественной доставки заказов клиентам.</w:t>
      </w:r>
    </w:p>
    <w:p w:rsidR="00295A90" w:rsidRPr="00295A90" w:rsidRDefault="00295A90" w:rsidP="00295A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Могут отслеживать статус своих заказов через систему.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Инвесторы:</w:t>
      </w:r>
    </w:p>
    <w:p w:rsidR="00295A90" w:rsidRPr="00295A90" w:rsidRDefault="00295A90" w:rsidP="00295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Контролируют ход реализации проекта, участвуют в стратегическом планировании.</w:t>
      </w:r>
    </w:p>
    <w:p w:rsidR="00295A90" w:rsidRPr="00295A90" w:rsidRDefault="00295A90" w:rsidP="00295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Предоставляют финансовую поддержку на этапе разработки и запуска системы.</w:t>
      </w:r>
    </w:p>
    <w:p w:rsidR="00295A90" w:rsidRPr="00295A90" w:rsidRDefault="00295A90" w:rsidP="00295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Ожидают отчётов о прогрессе и эффективности проекта.</w:t>
      </w:r>
    </w:p>
    <w:p w:rsidR="00AA7365" w:rsidRPr="0077310C" w:rsidRDefault="00AA7365" w:rsidP="0077310C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A7365" w:rsidRPr="00773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18"/>
  </w:num>
  <w:num w:numId="14" w16cid:durableId="707342598">
    <w:abstractNumId w:val="16"/>
  </w:num>
  <w:num w:numId="15" w16cid:durableId="986201535">
    <w:abstractNumId w:val="20"/>
  </w:num>
  <w:num w:numId="16" w16cid:durableId="152769761">
    <w:abstractNumId w:val="13"/>
  </w:num>
  <w:num w:numId="17" w16cid:durableId="1128008326">
    <w:abstractNumId w:val="14"/>
  </w:num>
  <w:num w:numId="18" w16cid:durableId="356582278">
    <w:abstractNumId w:val="17"/>
  </w:num>
  <w:num w:numId="19" w16cid:durableId="36395340">
    <w:abstractNumId w:val="19"/>
  </w:num>
  <w:num w:numId="20" w16cid:durableId="1293289947">
    <w:abstractNumId w:val="12"/>
  </w:num>
  <w:num w:numId="21" w16cid:durableId="16495504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A90"/>
    <w:rsid w:val="0029639D"/>
    <w:rsid w:val="00326F90"/>
    <w:rsid w:val="005317FA"/>
    <w:rsid w:val="0077310C"/>
    <w:rsid w:val="00AA1D8D"/>
    <w:rsid w:val="00AA7365"/>
    <w:rsid w:val="00AC5370"/>
    <w:rsid w:val="00B47730"/>
    <w:rsid w:val="00C1231A"/>
    <w:rsid w:val="00CB0664"/>
    <w:rsid w:val="00E028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BF54D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7</cp:revision>
  <dcterms:created xsi:type="dcterms:W3CDTF">2013-12-23T23:15:00Z</dcterms:created>
  <dcterms:modified xsi:type="dcterms:W3CDTF">2025-01-13T19:55:00Z</dcterms:modified>
  <cp:category/>
</cp:coreProperties>
</file>