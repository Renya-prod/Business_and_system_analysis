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365" w:rsidRPr="0077310C" w:rsidRDefault="00000000" w:rsidP="0077310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77310C">
        <w:rPr>
          <w:rFonts w:ascii="Times New Roman" w:hAnsi="Times New Roman" w:cs="Times New Roman"/>
          <w:b/>
          <w:bCs/>
          <w:sz w:val="36"/>
          <w:szCs w:val="36"/>
          <w:lang w:val="ru-RU"/>
        </w:rPr>
        <w:t>«Видение»</w:t>
      </w:r>
    </w:p>
    <w:p w:rsidR="00AA7365" w:rsidRPr="0077310C" w:rsidRDefault="00000000" w:rsidP="0077310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b/>
          <w:bCs/>
          <w:sz w:val="24"/>
          <w:szCs w:val="24"/>
          <w:lang w:val="ru-RU"/>
        </w:rPr>
        <w:t>Введение</w:t>
      </w:r>
    </w:p>
    <w:p w:rsidR="00AA7365" w:rsidRPr="005317FA" w:rsidRDefault="00000000" w:rsidP="0077310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317FA">
        <w:rPr>
          <w:rFonts w:ascii="Times New Roman" w:hAnsi="Times New Roman" w:cs="Times New Roman"/>
          <w:i/>
          <w:iCs/>
          <w:sz w:val="24"/>
          <w:szCs w:val="24"/>
          <w:lang w:val="ru-RU"/>
        </w:rPr>
        <w:t>Для кого предназначен документ</w:t>
      </w:r>
    </w:p>
    <w:p w:rsidR="00AA7365" w:rsidRPr="0077310C" w:rsidRDefault="00000000" w:rsidP="007731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sz w:val="24"/>
          <w:szCs w:val="24"/>
          <w:lang w:val="ru-RU"/>
        </w:rPr>
        <w:t>Этот документ предназначен для: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Руководителей проекта, отвечающих за разработку службы доставки.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Команды разработчиков, проектирующих и внедряющих систему.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Курьеров, диспетчеров, бухгалтеров и других пользователей системы.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Заинтересованных сторон, включая студентов-основателей стартапа, инвесторов, магазинов и предприятий.</w:t>
      </w:r>
    </w:p>
    <w:p w:rsidR="00AA7365" w:rsidRPr="005317FA" w:rsidRDefault="00000000" w:rsidP="0077310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317FA">
        <w:rPr>
          <w:rFonts w:ascii="Times New Roman" w:hAnsi="Times New Roman" w:cs="Times New Roman"/>
          <w:i/>
          <w:iCs/>
          <w:sz w:val="24"/>
          <w:szCs w:val="24"/>
          <w:lang w:val="ru-RU"/>
        </w:rPr>
        <w:t>Цель и область применения</w:t>
      </w:r>
    </w:p>
    <w:p w:rsidR="00AA7365" w:rsidRPr="0077310C" w:rsidRDefault="00000000" w:rsidP="007731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sz w:val="24"/>
          <w:szCs w:val="24"/>
          <w:lang w:val="ru-RU"/>
        </w:rPr>
        <w:t xml:space="preserve">Цель документа — предоставить единое понимание требований, целей и функций создаваемой службы доставки. </w:t>
      </w:r>
    </w:p>
    <w:p w:rsidR="00AA7365" w:rsidRPr="00AC5370" w:rsidRDefault="00000000" w:rsidP="0077310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i/>
          <w:iCs/>
          <w:sz w:val="24"/>
          <w:szCs w:val="24"/>
          <w:lang w:val="ru-RU"/>
        </w:rPr>
        <w:t>Исполнители</w:t>
      </w:r>
    </w:p>
    <w:p w:rsidR="00AA7365" w:rsidRPr="0077310C" w:rsidRDefault="00000000" w:rsidP="007731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sz w:val="24"/>
          <w:szCs w:val="24"/>
          <w:lang w:val="ru-RU"/>
        </w:rPr>
        <w:t>Исполнителем проекта является команда студентов-основателей, совместно с приглашенными консультантами и техническими специалистами.</w:t>
      </w:r>
    </w:p>
    <w:p w:rsidR="001342C4" w:rsidRPr="001342C4" w:rsidRDefault="001342C4" w:rsidP="001342C4">
      <w:pPr>
        <w:pStyle w:val="3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1342C4">
        <w:rPr>
          <w:rStyle w:val="af6"/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Основные роли и функции системы онлайн-записи</w:t>
      </w:r>
      <w:r>
        <w:rPr>
          <w:rStyle w:val="af6"/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:</w:t>
      </w:r>
    </w:p>
    <w:p w:rsidR="001342C4" w:rsidRPr="001342C4" w:rsidRDefault="001342C4" w:rsidP="001342C4">
      <w:pPr>
        <w:pStyle w:val="aff8"/>
        <w:numPr>
          <w:ilvl w:val="0"/>
          <w:numId w:val="22"/>
        </w:numPr>
      </w:pPr>
      <w:r w:rsidRPr="001342C4">
        <w:rPr>
          <w:rStyle w:val="af6"/>
        </w:rPr>
        <w:t>Клиент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Записывается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на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услуги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>:</w:t>
      </w:r>
      <w:r w:rsidRPr="001342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Выбирает тип услуги (стрижка, бритье, косметологические процедуры).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Определяет удобное время и мастера через систему онлайн-записи.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Получает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напоминания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>:</w:t>
      </w:r>
      <w:r w:rsidRPr="001342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Автоматически получает уведомления о предстоящем визите через выбранный канал связи (</w:t>
      </w:r>
      <w:r w:rsidRPr="001342C4">
        <w:rPr>
          <w:rFonts w:ascii="Times New Roman" w:hAnsi="Times New Roman" w:cs="Times New Roman"/>
          <w:sz w:val="24"/>
          <w:szCs w:val="24"/>
        </w:rPr>
        <w:t>Telegram</w:t>
      </w:r>
      <w:r w:rsidRPr="001342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342C4">
        <w:rPr>
          <w:rFonts w:ascii="Times New Roman" w:hAnsi="Times New Roman" w:cs="Times New Roman"/>
          <w:sz w:val="24"/>
          <w:szCs w:val="24"/>
        </w:rPr>
        <w:t>WhatsApp</w:t>
      </w:r>
      <w:r w:rsidRPr="001342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342C4">
        <w:rPr>
          <w:rFonts w:ascii="Times New Roman" w:hAnsi="Times New Roman" w:cs="Times New Roman"/>
          <w:sz w:val="24"/>
          <w:szCs w:val="24"/>
        </w:rPr>
        <w:t>VK</w:t>
      </w:r>
      <w:r w:rsidRPr="001342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342C4">
        <w:rPr>
          <w:rFonts w:ascii="Times New Roman" w:hAnsi="Times New Roman" w:cs="Times New Roman"/>
          <w:sz w:val="24"/>
          <w:szCs w:val="24"/>
        </w:rPr>
        <w:t>SMS</w:t>
      </w:r>
      <w:r w:rsidRPr="001342C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Оценивает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качество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услуги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>:</w:t>
      </w:r>
      <w:r w:rsidRPr="001342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Оставляет отзывы и рекомендации по улучшению сервиса.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Взаимодействует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менеджером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>:</w:t>
      </w:r>
      <w:r w:rsidRPr="001342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Может перенести или отменить запись через систему или связавшись с менеджером.</w:t>
      </w:r>
    </w:p>
    <w:p w:rsidR="001342C4" w:rsidRPr="001342C4" w:rsidRDefault="001342C4" w:rsidP="001342C4">
      <w:pPr>
        <w:pStyle w:val="aff8"/>
        <w:numPr>
          <w:ilvl w:val="0"/>
          <w:numId w:val="22"/>
        </w:numPr>
      </w:pPr>
      <w:r w:rsidRPr="001342C4">
        <w:rPr>
          <w:rStyle w:val="af6"/>
        </w:rPr>
        <w:t>Посетитель (Незарегистрированный пользователь)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Изучает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услуги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барбершопа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>:</w:t>
      </w:r>
      <w:r w:rsidRPr="001342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Просматривает список мастеров, доступных услуг и цен.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Style w:val="af6"/>
          <w:rFonts w:ascii="Times New Roman" w:hAnsi="Times New Roman" w:cs="Times New Roman"/>
          <w:sz w:val="24"/>
          <w:szCs w:val="24"/>
          <w:lang w:val="ru-RU"/>
        </w:rPr>
        <w:t>Может записаться на услугу без регистрации:</w:t>
      </w:r>
      <w:r w:rsidRPr="001342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Заполняет форму записи, указывая свои контактные данные.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Получает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подтверждение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записи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>:</w:t>
      </w:r>
      <w:r w:rsidRPr="001342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lastRenderedPageBreak/>
        <w:t>Система отправляет уведомление о записи и напоминание перед визитом.</w:t>
      </w:r>
    </w:p>
    <w:p w:rsidR="001342C4" w:rsidRPr="001342C4" w:rsidRDefault="001342C4" w:rsidP="001342C4">
      <w:pPr>
        <w:pStyle w:val="aff8"/>
        <w:numPr>
          <w:ilvl w:val="0"/>
          <w:numId w:val="22"/>
        </w:numPr>
      </w:pPr>
      <w:r w:rsidRPr="001342C4">
        <w:rPr>
          <w:rStyle w:val="af6"/>
        </w:rPr>
        <w:t>Мастер (Барбер, косметолог, стилист)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Просматривает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свое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расписание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>:</w:t>
      </w:r>
      <w:r w:rsidRPr="001342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Видит записи на свои услуги через систему.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Style w:val="af6"/>
          <w:rFonts w:ascii="Times New Roman" w:hAnsi="Times New Roman" w:cs="Times New Roman"/>
          <w:sz w:val="24"/>
          <w:szCs w:val="24"/>
          <w:lang w:val="ru-RU"/>
        </w:rPr>
        <w:t>Принимает клиентов и выполняет услуги:</w:t>
      </w:r>
      <w:r w:rsidRPr="001342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Оказывает стрижки, бритье и другие услуги в соответствии с расписанием.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Отвечает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на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отзывы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>:</w:t>
      </w:r>
      <w:r w:rsidRPr="001342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Может реагировать на оценки клиентов, благодарить за отзывы или предлагать улучшения.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Анализирует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клиентскую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базу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>:</w:t>
      </w:r>
      <w:r w:rsidRPr="001342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Получает статистику по повторным клиентам, популярным услугам и отзывам.</w:t>
      </w:r>
    </w:p>
    <w:p w:rsidR="001342C4" w:rsidRPr="001342C4" w:rsidRDefault="001342C4" w:rsidP="001342C4">
      <w:pPr>
        <w:pStyle w:val="aff8"/>
        <w:numPr>
          <w:ilvl w:val="0"/>
          <w:numId w:val="22"/>
        </w:numPr>
      </w:pPr>
      <w:r w:rsidRPr="001342C4">
        <w:rPr>
          <w:rStyle w:val="af6"/>
        </w:rPr>
        <w:t xml:space="preserve">Менеджер (Администратор </w:t>
      </w:r>
      <w:proofErr w:type="spellStart"/>
      <w:r w:rsidRPr="001342C4">
        <w:rPr>
          <w:rStyle w:val="af6"/>
        </w:rPr>
        <w:t>барбершопа</w:t>
      </w:r>
      <w:proofErr w:type="spellEnd"/>
      <w:r w:rsidRPr="001342C4">
        <w:rPr>
          <w:rStyle w:val="af6"/>
        </w:rPr>
        <w:t>)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Управляет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расписанием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мастеров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>:</w:t>
      </w:r>
      <w:r w:rsidRPr="001342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Вводит и корректирует графики работы мастеров.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Закрывает и открывает временные интервалы в случае изменений.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Осуществляет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запись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клиентов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>:</w:t>
      </w:r>
      <w:r w:rsidRPr="001342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Принимает звонки, записывает клиентов вручную, если необходимо.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Обеспечивает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связь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клиентами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>:</w:t>
      </w:r>
      <w:r w:rsidRPr="001342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Отправляет напоминания, подтверждает записи, помогает с переносом визита.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Контролирует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оплату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услуг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>:</w:t>
      </w:r>
      <w:r w:rsidRPr="001342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Принимает оплату от клиентов, фиксирует ее в системе, передает данные в бухгалтерию.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Просматривает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отчеты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>:</w:t>
      </w:r>
      <w:r w:rsidRPr="001342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Анализирует загруженность мастеров, популярность услуг, оценки клиентов.</w:t>
      </w:r>
    </w:p>
    <w:p w:rsidR="001342C4" w:rsidRPr="001342C4" w:rsidRDefault="001342C4" w:rsidP="001342C4">
      <w:pPr>
        <w:pStyle w:val="aff8"/>
        <w:numPr>
          <w:ilvl w:val="0"/>
          <w:numId w:val="22"/>
        </w:numPr>
      </w:pPr>
      <w:r w:rsidRPr="001342C4">
        <w:rPr>
          <w:rStyle w:val="af6"/>
        </w:rPr>
        <w:t>Администратор системы (Технический администратор)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Управляет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доступом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системе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>:</w:t>
      </w:r>
      <w:r w:rsidRPr="001342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Добавляет новых сотрудников (мастеров, менеджеров), регулирует их права.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Обеспечивает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работу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системы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>:</w:t>
      </w:r>
      <w:r w:rsidRPr="001342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Следит за исправностью онлайн-записи, устраняет технические сбои.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Поддерживает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пользователей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>:</w:t>
      </w:r>
      <w:r w:rsidRPr="001342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Решает проблемы, связанные с авторизацией, доступом к расписанию и функционалом системы.</w:t>
      </w:r>
    </w:p>
    <w:p w:rsidR="001342C4" w:rsidRPr="001342C4" w:rsidRDefault="001342C4" w:rsidP="001342C4">
      <w:pPr>
        <w:pStyle w:val="aff8"/>
        <w:numPr>
          <w:ilvl w:val="0"/>
          <w:numId w:val="22"/>
        </w:numPr>
      </w:pPr>
      <w:r w:rsidRPr="001342C4">
        <w:rPr>
          <w:rStyle w:val="af6"/>
        </w:rPr>
        <w:t xml:space="preserve">Руководитель сети </w:t>
      </w:r>
      <w:proofErr w:type="spellStart"/>
      <w:r w:rsidRPr="001342C4">
        <w:rPr>
          <w:rStyle w:val="af6"/>
        </w:rPr>
        <w:t>барбершопов</w:t>
      </w:r>
      <w:proofErr w:type="spellEnd"/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Анализирует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эффективность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работы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сети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>:</w:t>
      </w:r>
      <w:r w:rsidRPr="001342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Получает отчеты по количеству записей, выручке, популярным услугам.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Оптимизирует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бизнес-процессы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>:</w:t>
      </w:r>
      <w:r w:rsidRPr="001342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lastRenderedPageBreak/>
        <w:t>Внедряет новые функции системы, модернизирует работу мастеров.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Принимает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решения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по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развитию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>:</w:t>
      </w:r>
      <w:r w:rsidRPr="001342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 xml:space="preserve">Разрабатывает стратегию расширения сети </w:t>
      </w:r>
      <w:proofErr w:type="spellStart"/>
      <w:r w:rsidRPr="001342C4">
        <w:rPr>
          <w:rFonts w:ascii="Times New Roman" w:hAnsi="Times New Roman" w:cs="Times New Roman"/>
          <w:sz w:val="24"/>
          <w:szCs w:val="24"/>
          <w:lang w:val="ru-RU"/>
        </w:rPr>
        <w:t>барбершопов</w:t>
      </w:r>
      <w:proofErr w:type="spellEnd"/>
      <w:r w:rsidRPr="001342C4">
        <w:rPr>
          <w:rFonts w:ascii="Times New Roman" w:hAnsi="Times New Roman" w:cs="Times New Roman"/>
          <w:sz w:val="24"/>
          <w:szCs w:val="24"/>
          <w:lang w:val="ru-RU"/>
        </w:rPr>
        <w:t>, внедрения акций и скидок.</w:t>
      </w:r>
    </w:p>
    <w:p w:rsidR="001342C4" w:rsidRPr="001342C4" w:rsidRDefault="001342C4" w:rsidP="001342C4">
      <w:pPr>
        <w:pStyle w:val="aff8"/>
        <w:numPr>
          <w:ilvl w:val="0"/>
          <w:numId w:val="22"/>
        </w:numPr>
      </w:pPr>
      <w:r w:rsidRPr="001342C4">
        <w:rPr>
          <w:rStyle w:val="af6"/>
        </w:rPr>
        <w:t>Санэпиднадзор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Контролирует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санитарные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нормы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>:</w:t>
      </w:r>
      <w:r w:rsidRPr="001342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Может запрашивать данные о количестве обслуженных клиентов.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Проверяет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соблюдение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стандартов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гигиены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>:</w:t>
      </w:r>
      <w:r w:rsidRPr="001342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Инспектирует заведения на предмет соответствия требованиям безопасности.</w:t>
      </w:r>
    </w:p>
    <w:p w:rsidR="001342C4" w:rsidRPr="001342C4" w:rsidRDefault="001342C4" w:rsidP="001342C4">
      <w:pPr>
        <w:pStyle w:val="aff8"/>
        <w:numPr>
          <w:ilvl w:val="0"/>
          <w:numId w:val="22"/>
        </w:numPr>
      </w:pPr>
      <w:r w:rsidRPr="001342C4">
        <w:rPr>
          <w:rStyle w:val="af6"/>
        </w:rPr>
        <w:t>Разработчики системы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Style w:val="af6"/>
          <w:rFonts w:ascii="Times New Roman" w:hAnsi="Times New Roman" w:cs="Times New Roman"/>
          <w:sz w:val="24"/>
          <w:szCs w:val="24"/>
          <w:lang w:val="ru-RU"/>
        </w:rPr>
        <w:t>Создают и поддерживают систему онлайн-записи:</w:t>
      </w:r>
      <w:r w:rsidRPr="001342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Разрабатывают функционал записи, уведомлений, отчетности.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Style w:val="af6"/>
          <w:rFonts w:ascii="Times New Roman" w:hAnsi="Times New Roman" w:cs="Times New Roman"/>
          <w:sz w:val="24"/>
          <w:szCs w:val="24"/>
          <w:lang w:val="ru-RU"/>
        </w:rPr>
        <w:t>Исправляют ошибки и обновляют систему:</w:t>
      </w:r>
      <w:r w:rsidRPr="001342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Внедряют новые функции, улучшают интерфейс и удобство использования.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Анализируют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работу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системы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>:</w:t>
      </w:r>
      <w:r w:rsidRPr="001342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Следят за статистикой использования, собирают обратную связь от пользователей.</w:t>
      </w:r>
    </w:p>
    <w:p w:rsidR="001342C4" w:rsidRPr="001342C4" w:rsidRDefault="001342C4" w:rsidP="001342C4">
      <w:pPr>
        <w:pStyle w:val="aff8"/>
        <w:numPr>
          <w:ilvl w:val="0"/>
          <w:numId w:val="22"/>
        </w:numPr>
      </w:pPr>
      <w:r w:rsidRPr="001342C4">
        <w:rPr>
          <w:rStyle w:val="af6"/>
        </w:rPr>
        <w:t>Инвесторы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Финансируют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разработку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системы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>:</w:t>
      </w:r>
      <w:r w:rsidRPr="001342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Вкладывают средства в создание и внедрение онлайн-записи.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Контролируют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рост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бизнеса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>:</w:t>
      </w:r>
      <w:r w:rsidRPr="001342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Анализируют отчеты по количеству клиентов, выручке и эффективности системы.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Оценивают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рентабельность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проекта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>:</w:t>
      </w:r>
      <w:r w:rsidRPr="001342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Принимают решения о дальнейшем финансировании и масштабировании.</w:t>
      </w:r>
    </w:p>
    <w:p w:rsidR="001342C4" w:rsidRPr="001342C4" w:rsidRDefault="001342C4" w:rsidP="001342C4">
      <w:pPr>
        <w:pStyle w:val="aff8"/>
        <w:numPr>
          <w:ilvl w:val="0"/>
          <w:numId w:val="22"/>
        </w:numPr>
      </w:pPr>
      <w:r>
        <w:rPr>
          <w:rStyle w:val="af6"/>
        </w:rPr>
        <w:t>Маркетолог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Продвигает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систему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онлайн-записи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  <w:lang w:val="ru-RU"/>
        </w:rPr>
        <w:t>:</w:t>
      </w:r>
      <w:r w:rsidRPr="001342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Разрабатывает рекламные кампании, акции и скидки.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Продвигает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систему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онлайн-записи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>:</w:t>
      </w:r>
      <w:r w:rsidRPr="001342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Разрабатывает рекламные кампании, акции и скидки.</w:t>
      </w:r>
    </w:p>
    <w:p w:rsidR="001342C4" w:rsidRPr="001342C4" w:rsidRDefault="001342C4" w:rsidP="001342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Увеличивает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вовлеченность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2C4">
        <w:rPr>
          <w:rStyle w:val="af6"/>
          <w:rFonts w:ascii="Times New Roman" w:hAnsi="Times New Roman" w:cs="Times New Roman"/>
          <w:sz w:val="24"/>
          <w:szCs w:val="24"/>
        </w:rPr>
        <w:t>клиентов</w:t>
      </w:r>
      <w:proofErr w:type="spellEnd"/>
      <w:r w:rsidRPr="001342C4">
        <w:rPr>
          <w:rStyle w:val="af6"/>
          <w:rFonts w:ascii="Times New Roman" w:hAnsi="Times New Roman" w:cs="Times New Roman"/>
          <w:sz w:val="24"/>
          <w:szCs w:val="24"/>
        </w:rPr>
        <w:t>:</w:t>
      </w:r>
      <w:r w:rsidRPr="001342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2C4" w:rsidRPr="001342C4" w:rsidRDefault="001342C4" w:rsidP="001342C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2C4">
        <w:rPr>
          <w:rFonts w:ascii="Times New Roman" w:hAnsi="Times New Roman" w:cs="Times New Roman"/>
          <w:sz w:val="24"/>
          <w:szCs w:val="24"/>
          <w:lang w:val="ru-RU"/>
        </w:rPr>
        <w:t>Работает с отзывами, стимулирует повторные визиты через программы лояльности.</w:t>
      </w:r>
    </w:p>
    <w:p w:rsidR="00AA7365" w:rsidRPr="001342C4" w:rsidRDefault="00AA7365" w:rsidP="001342C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AA7365" w:rsidRPr="001342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146647"/>
    <w:multiLevelType w:val="hybridMultilevel"/>
    <w:tmpl w:val="F116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B57AAF"/>
    <w:multiLevelType w:val="hybridMultilevel"/>
    <w:tmpl w:val="7B480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E6618A"/>
    <w:multiLevelType w:val="multilevel"/>
    <w:tmpl w:val="84F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A207C8"/>
    <w:multiLevelType w:val="multilevel"/>
    <w:tmpl w:val="5184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FE0195"/>
    <w:multiLevelType w:val="multilevel"/>
    <w:tmpl w:val="AD5E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1322FB"/>
    <w:multiLevelType w:val="hybridMultilevel"/>
    <w:tmpl w:val="7352A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D0C7C"/>
    <w:multiLevelType w:val="multilevel"/>
    <w:tmpl w:val="37A6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941316"/>
    <w:multiLevelType w:val="multilevel"/>
    <w:tmpl w:val="A9B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CE62A1"/>
    <w:multiLevelType w:val="multilevel"/>
    <w:tmpl w:val="16AA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B0338C"/>
    <w:multiLevelType w:val="hybridMultilevel"/>
    <w:tmpl w:val="87C87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AE5C06"/>
    <w:multiLevelType w:val="hybridMultilevel"/>
    <w:tmpl w:val="45486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90EB9"/>
    <w:multiLevelType w:val="multilevel"/>
    <w:tmpl w:val="EDCE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8C557A"/>
    <w:multiLevelType w:val="multilevel"/>
    <w:tmpl w:val="E23C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972BD1"/>
    <w:multiLevelType w:val="multilevel"/>
    <w:tmpl w:val="4A4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DA2B91"/>
    <w:multiLevelType w:val="hybridMultilevel"/>
    <w:tmpl w:val="02D89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E3C0A"/>
    <w:multiLevelType w:val="multilevel"/>
    <w:tmpl w:val="0FE4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1C7B4C"/>
    <w:multiLevelType w:val="multilevel"/>
    <w:tmpl w:val="EE90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854448">
    <w:abstractNumId w:val="8"/>
  </w:num>
  <w:num w:numId="2" w16cid:durableId="2021739710">
    <w:abstractNumId w:val="6"/>
  </w:num>
  <w:num w:numId="3" w16cid:durableId="1279801549">
    <w:abstractNumId w:val="5"/>
  </w:num>
  <w:num w:numId="4" w16cid:durableId="859440288">
    <w:abstractNumId w:val="4"/>
  </w:num>
  <w:num w:numId="5" w16cid:durableId="2091809490">
    <w:abstractNumId w:val="7"/>
  </w:num>
  <w:num w:numId="6" w16cid:durableId="1909991712">
    <w:abstractNumId w:val="3"/>
  </w:num>
  <w:num w:numId="7" w16cid:durableId="731195899">
    <w:abstractNumId w:val="2"/>
  </w:num>
  <w:num w:numId="8" w16cid:durableId="2131774760">
    <w:abstractNumId w:val="1"/>
  </w:num>
  <w:num w:numId="9" w16cid:durableId="1969314690">
    <w:abstractNumId w:val="0"/>
  </w:num>
  <w:num w:numId="10" w16cid:durableId="1027830207">
    <w:abstractNumId w:val="9"/>
  </w:num>
  <w:num w:numId="11" w16cid:durableId="2030133445">
    <w:abstractNumId w:val="10"/>
  </w:num>
  <w:num w:numId="12" w16cid:durableId="659970006">
    <w:abstractNumId w:val="11"/>
  </w:num>
  <w:num w:numId="13" w16cid:durableId="135077005">
    <w:abstractNumId w:val="23"/>
  </w:num>
  <w:num w:numId="14" w16cid:durableId="707342598">
    <w:abstractNumId w:val="17"/>
  </w:num>
  <w:num w:numId="15" w16cid:durableId="986201535">
    <w:abstractNumId w:val="25"/>
  </w:num>
  <w:num w:numId="16" w16cid:durableId="152769761">
    <w:abstractNumId w:val="13"/>
  </w:num>
  <w:num w:numId="17" w16cid:durableId="1128008326">
    <w:abstractNumId w:val="15"/>
  </w:num>
  <w:num w:numId="18" w16cid:durableId="356582278">
    <w:abstractNumId w:val="22"/>
  </w:num>
  <w:num w:numId="19" w16cid:durableId="36395340">
    <w:abstractNumId w:val="24"/>
  </w:num>
  <w:num w:numId="20" w16cid:durableId="1293289947">
    <w:abstractNumId w:val="12"/>
  </w:num>
  <w:num w:numId="21" w16cid:durableId="1649550463">
    <w:abstractNumId w:val="16"/>
  </w:num>
  <w:num w:numId="22" w16cid:durableId="591359672">
    <w:abstractNumId w:val="21"/>
  </w:num>
  <w:num w:numId="23" w16cid:durableId="276956182">
    <w:abstractNumId w:val="20"/>
  </w:num>
  <w:num w:numId="24" w16cid:durableId="486092651">
    <w:abstractNumId w:val="19"/>
  </w:num>
  <w:num w:numId="25" w16cid:durableId="509609595">
    <w:abstractNumId w:val="18"/>
  </w:num>
  <w:num w:numId="26" w16cid:durableId="14594216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2C4"/>
    <w:rsid w:val="0015074B"/>
    <w:rsid w:val="00295A90"/>
    <w:rsid w:val="0029639D"/>
    <w:rsid w:val="00326F90"/>
    <w:rsid w:val="005317FA"/>
    <w:rsid w:val="0077310C"/>
    <w:rsid w:val="00AA1D8D"/>
    <w:rsid w:val="00AA7365"/>
    <w:rsid w:val="00AC5370"/>
    <w:rsid w:val="00B11ECF"/>
    <w:rsid w:val="00B47730"/>
    <w:rsid w:val="00C1231A"/>
    <w:rsid w:val="00CB0664"/>
    <w:rsid w:val="00E028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964AFA"/>
  <w14:defaultImageDpi w14:val="300"/>
  <w15:docId w15:val="{126B7FD5-A4F6-DE44-9402-08B3D2A4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unhideWhenUsed/>
    <w:rsid w:val="0029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4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9</cp:revision>
  <dcterms:created xsi:type="dcterms:W3CDTF">2013-12-23T23:15:00Z</dcterms:created>
  <dcterms:modified xsi:type="dcterms:W3CDTF">2025-03-12T12:21:00Z</dcterms:modified>
  <cp:category/>
</cp:coreProperties>
</file>