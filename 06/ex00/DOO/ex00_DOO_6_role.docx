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77310C" w:rsidRDefault="00000000" w:rsidP="007731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«</w:t>
      </w:r>
      <w:r w:rsidR="00271F5C">
        <w:rPr>
          <w:rFonts w:ascii="Times New Roman" w:hAnsi="Times New Roman" w:cs="Times New Roman"/>
          <w:b/>
          <w:bCs/>
          <w:sz w:val="36"/>
          <w:szCs w:val="36"/>
        </w:rPr>
        <w:t>Р</w:t>
      </w:r>
      <w:proofErr w:type="spellStart"/>
      <w:r w:rsidR="00271F5C">
        <w:rPr>
          <w:rFonts w:ascii="Times New Roman" w:hAnsi="Times New Roman" w:cs="Times New Roman"/>
          <w:b/>
          <w:bCs/>
          <w:sz w:val="36"/>
          <w:szCs w:val="36"/>
          <w:lang w:val="ru-RU"/>
        </w:rPr>
        <w:t>оли</w:t>
      </w:r>
      <w:proofErr w:type="spellEnd"/>
      <w:r w:rsidRPr="0077310C">
        <w:rPr>
          <w:rFonts w:ascii="Times New Roman" w:hAnsi="Times New Roman" w:cs="Times New Roman"/>
          <w:b/>
          <w:bCs/>
          <w:sz w:val="36"/>
          <w:szCs w:val="36"/>
          <w:lang w:val="ru-RU"/>
        </w:rPr>
        <w:t>»</w:t>
      </w:r>
    </w:p>
    <w:p w:rsidR="00AA7365" w:rsidRPr="0077310C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Для кого предназначен документ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Этот документ предназначен для: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Руководителей проекта, отвечающих за разработку службы доставки.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Команды разработчиков, проектирующих и внедряющих систему.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Курьеров, диспетчеров, бухгалтеров и других пользователей системы.</w:t>
      </w:r>
      <w:r w:rsidRPr="0077310C">
        <w:rPr>
          <w:rFonts w:ascii="Times New Roman" w:hAnsi="Times New Roman" w:cs="Times New Roman"/>
          <w:sz w:val="24"/>
          <w:szCs w:val="24"/>
          <w:lang w:val="ru-RU"/>
        </w:rPr>
        <w:br/>
        <w:t>- Заинтересованных сторон, включая студентов-основателей стартапа, инвесторов, магазинов и предприятий.</w:t>
      </w:r>
    </w:p>
    <w:p w:rsidR="00AA7365" w:rsidRPr="005317FA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5317FA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Цель и область применения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Цель документа — предоставить единое понимание требований, целей и функций создаваемой службы доставки.</w:t>
      </w:r>
    </w:p>
    <w:p w:rsidR="00AA7365" w:rsidRPr="00AC5370" w:rsidRDefault="00000000" w:rsidP="0077310C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i/>
          <w:iCs/>
          <w:sz w:val="24"/>
          <w:szCs w:val="24"/>
          <w:lang w:val="ru-RU"/>
        </w:rPr>
        <w:t>Исполнители</w:t>
      </w:r>
    </w:p>
    <w:p w:rsidR="00AA7365" w:rsidRPr="0077310C" w:rsidRDefault="00000000" w:rsidP="0077310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77310C">
        <w:rPr>
          <w:rFonts w:ascii="Times New Roman" w:hAnsi="Times New Roman" w:cs="Times New Roman"/>
          <w:sz w:val="24"/>
          <w:szCs w:val="24"/>
          <w:lang w:val="ru-RU"/>
        </w:rPr>
        <w:t>Исполнителем проекта является команда студентов-основателей, совместно с приглашенными консультантами и техническими специалистами.</w:t>
      </w:r>
    </w:p>
    <w:p w:rsidR="00AA7365" w:rsidRPr="00271F5C" w:rsidRDefault="00000000" w:rsidP="007731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71F5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заинтересованных сторон, их роли в системе</w:t>
      </w:r>
      <w:r w:rsidR="00F5030C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Студенты (Основатели стартапа): Инициаторы проекта. Разрабатывают бизнес-план, управляют процессами разработки.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Курьер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Забирает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заказы, доставляет клиентам, обновляет статус доставки через приложение.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Диспетчер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Контролирует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процесс выполнения заказов, назначает и переназначает заказы.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Оператор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Вводит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заказы в систему от магазинов и предприятий.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Регистрирует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курьеров, назначает права доступа, обеспечивает поддержку.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Бухгалтер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Рассчитывает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оплату курьеров, формирует финансовую отчетность.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Получает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заказы от курьеров, конечный пользователь услуги.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Инвесторы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Финансируют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проект, контролируют его прогресс.</w:t>
      </w:r>
    </w:p>
    <w:p w:rsidR="00AC5370" w:rsidRDefault="00000000" w:rsidP="00AC5370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Магазины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Предоставляют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информацию о заказах, ожидают надежной доставки.</w:t>
      </w:r>
    </w:p>
    <w:p w:rsidR="00AA7365" w:rsidRPr="00271F5C" w:rsidRDefault="00000000" w:rsidP="0077310C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C5370">
        <w:rPr>
          <w:rFonts w:ascii="Times New Roman" w:hAnsi="Times New Roman" w:cs="Times New Roman"/>
          <w:sz w:val="24"/>
          <w:szCs w:val="24"/>
          <w:lang w:val="ru-RU"/>
        </w:rPr>
        <w:t>Предприятия (Кафе, рестораны)</w:t>
      </w:r>
      <w:proofErr w:type="gramStart"/>
      <w:r w:rsidRPr="00AC5370">
        <w:rPr>
          <w:rFonts w:ascii="Times New Roman" w:hAnsi="Times New Roman" w:cs="Times New Roman"/>
          <w:sz w:val="24"/>
          <w:szCs w:val="24"/>
          <w:lang w:val="ru-RU"/>
        </w:rPr>
        <w:t>: Генерируют</w:t>
      </w:r>
      <w:proofErr w:type="gramEnd"/>
      <w:r w:rsidRPr="00AC5370">
        <w:rPr>
          <w:rFonts w:ascii="Times New Roman" w:hAnsi="Times New Roman" w:cs="Times New Roman"/>
          <w:sz w:val="24"/>
          <w:szCs w:val="24"/>
          <w:lang w:val="ru-RU"/>
        </w:rPr>
        <w:t xml:space="preserve"> заказы на доставку, сотрудничают с системой.</w:t>
      </w:r>
    </w:p>
    <w:sectPr w:rsidR="00AA7365" w:rsidRPr="00271F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9"/>
  </w:num>
  <w:num w:numId="11" w16cid:durableId="2030133445">
    <w:abstractNumId w:val="10"/>
  </w:num>
  <w:num w:numId="12" w16cid:durableId="659970006">
    <w:abstractNumId w:val="11"/>
  </w:num>
  <w:num w:numId="13" w16cid:durableId="135077005">
    <w:abstractNumId w:val="18"/>
  </w:num>
  <w:num w:numId="14" w16cid:durableId="707342598">
    <w:abstractNumId w:val="16"/>
  </w:num>
  <w:num w:numId="15" w16cid:durableId="986201535">
    <w:abstractNumId w:val="20"/>
  </w:num>
  <w:num w:numId="16" w16cid:durableId="152769761">
    <w:abstractNumId w:val="13"/>
  </w:num>
  <w:num w:numId="17" w16cid:durableId="1128008326">
    <w:abstractNumId w:val="14"/>
  </w:num>
  <w:num w:numId="18" w16cid:durableId="356582278">
    <w:abstractNumId w:val="17"/>
  </w:num>
  <w:num w:numId="19" w16cid:durableId="36395340">
    <w:abstractNumId w:val="19"/>
  </w:num>
  <w:num w:numId="20" w16cid:durableId="1293289947">
    <w:abstractNumId w:val="12"/>
  </w:num>
  <w:num w:numId="21" w16cid:durableId="16495504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F5C"/>
    <w:rsid w:val="00295A90"/>
    <w:rsid w:val="0029639D"/>
    <w:rsid w:val="00326F90"/>
    <w:rsid w:val="005317FA"/>
    <w:rsid w:val="0077310C"/>
    <w:rsid w:val="00AA1D8D"/>
    <w:rsid w:val="00AA7365"/>
    <w:rsid w:val="00AC5370"/>
    <w:rsid w:val="00B47730"/>
    <w:rsid w:val="00C1231A"/>
    <w:rsid w:val="00CB0664"/>
    <w:rsid w:val="00E0289B"/>
    <w:rsid w:val="00F503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854A3E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9</cp:revision>
  <dcterms:created xsi:type="dcterms:W3CDTF">2013-12-23T23:15:00Z</dcterms:created>
  <dcterms:modified xsi:type="dcterms:W3CDTF">2025-03-12T10:22:00Z</dcterms:modified>
  <cp:category/>
</cp:coreProperties>
</file>