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77310C" w:rsidRDefault="00000000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«Видение»</w:t>
      </w:r>
    </w:p>
    <w:p w:rsidR="00AA7365" w:rsidRPr="0077310C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Для кого предназначен документ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Этот документ предназначен для: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Руководителей проекта, отвечающих за разработку службы доставки.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Команды разработчиков, проектирующих и внедряющих систему.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Курьеров, диспетчеров, бухгалтеров и других пользователей системы.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Заинтересованных сторон, включая студентов-основателей стартапа, инвесторов, магазинов и предприятий.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Цель и область применения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 xml:space="preserve">Цель документа — предоставить единое понимание требований, целей и функций создаваемой службы доставки. 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Исполнители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Исполнителем проекта является команда студентов-основателей, совместно с приглашенными консультантами и техническими специалистами.</w:t>
      </w:r>
    </w:p>
    <w:p w:rsidR="00AA7365" w:rsidRPr="00B11ECF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11ECF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Основные роли и функции системы</w:t>
      </w:r>
    </w:p>
    <w:p w:rsidR="00295A90" w:rsidRPr="00295A90" w:rsidRDefault="00295A90" w:rsidP="00295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Студенты (Основатели стартапа):</w:t>
      </w:r>
    </w:p>
    <w:p w:rsidR="00295A90" w:rsidRPr="00295A90" w:rsidRDefault="00295A90" w:rsidP="002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Инициаторы проекта: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Определяют видение и стратегическое направление стартапа.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Формируют бизнес-модель и ключевые цели системы доставки.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Привлекают инвесторов и заключают партнерства с магазинами и предприятиями.</w:t>
      </w:r>
    </w:p>
    <w:p w:rsidR="00295A90" w:rsidRPr="00295A90" w:rsidRDefault="00295A90" w:rsidP="002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Управляющие процессом разработки: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Обеспечивают взаимодействие между разработчиками, консультантами и другими стейкхолдерами.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Устанавливают приоритеты в разработке (например, создание MVP, мобильного приложения и системы управления заказами).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Контролируют сроки выполнения задач и использование ресурсов.</w:t>
      </w:r>
    </w:p>
    <w:p w:rsidR="00295A90" w:rsidRPr="00295A90" w:rsidRDefault="00295A90" w:rsidP="002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Аналитики: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Собирают обратную связь от всех участников (курьеров, клиентов, магазинов) для улучшения системы.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Анализируют рынок и адаптируют стратегию стартапа к текущим условиям.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Исследуют конкурентов и внедряют лучшие практики.</w:t>
      </w:r>
    </w:p>
    <w:p w:rsidR="00295A90" w:rsidRPr="00295A90" w:rsidRDefault="00295A90" w:rsidP="002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Руководители команды: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Организуют работу членов команды, распределяют задачи.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Решают текущие проблемы и предлагают инновационные решения для улучшения системы.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Формируют отчетность для инвесторов, включая финансовые и операционные результаты.</w:t>
      </w:r>
    </w:p>
    <w:p w:rsidR="00295A90" w:rsidRPr="00295A90" w:rsidRDefault="00295A90" w:rsidP="00295A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Лица, представляющие компанию:</w:t>
      </w:r>
    </w:p>
    <w:p w:rsidR="00295A90" w:rsidRPr="00295A90" w:rsidRDefault="00295A90" w:rsidP="00295A9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Выступают в качестве публичных представителей стартапа на встречах с партнерами, инвесторами и клиентами.</w:t>
      </w:r>
    </w:p>
    <w:p w:rsidR="00295A90" w:rsidRPr="00295A90" w:rsidRDefault="00295A90" w:rsidP="007731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Участвуют в переговорах о заключении контрактов с магазинами, предприятиями и другими заинтересованными сторонами.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Курьер:</w:t>
      </w:r>
    </w:p>
    <w:p w:rsidR="00295A90" w:rsidRPr="00295A90" w:rsidRDefault="00295A90" w:rsidP="00295A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Просматривает заказы через мобильное приложение, выбирает подходящие для выполнения и бронирует их.</w:t>
      </w:r>
    </w:p>
    <w:p w:rsidR="00295A90" w:rsidRPr="00295A90" w:rsidRDefault="00295A90" w:rsidP="00295A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Забирает заказы в точках комплектации и доставляет их клиентам.</w:t>
      </w:r>
    </w:p>
    <w:p w:rsidR="00295A90" w:rsidRPr="00295A90" w:rsidRDefault="00295A90" w:rsidP="00295A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Обновляет статус выполнения заказа в системе (например, "Заказ получен", "В пути", "Доставлен").</w:t>
      </w:r>
    </w:p>
    <w:p w:rsidR="00295A90" w:rsidRPr="00295A90" w:rsidRDefault="00295A90" w:rsidP="00295A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Отражает проблемы или задержки через функционал обратной связи в приложении.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Диспетчер:</w:t>
      </w:r>
    </w:p>
    <w:p w:rsidR="00295A90" w:rsidRPr="00295A90" w:rsidRDefault="00295A90" w:rsidP="00295A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Отслеживает выполнение заказов в режиме реального времени.</w:t>
      </w:r>
    </w:p>
    <w:p w:rsidR="00295A90" w:rsidRPr="00295A90" w:rsidRDefault="00295A90" w:rsidP="00295A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Назначает заказы курьерам или переназначает их в случае задержек или проблем.</w:t>
      </w:r>
    </w:p>
    <w:p w:rsidR="00295A90" w:rsidRPr="00295A90" w:rsidRDefault="00295A90" w:rsidP="00295A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Контролирует маршруты курьеров и соблюдение сроков доставки.</w:t>
      </w:r>
    </w:p>
    <w:p w:rsidR="00295A90" w:rsidRPr="00295A90" w:rsidRDefault="00295A90" w:rsidP="00295A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Взаимодействует с клиентами и курьерами для оперативного решения инцидентов.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Администратор:</w:t>
      </w:r>
    </w:p>
    <w:p w:rsidR="00295A90" w:rsidRPr="00295A90" w:rsidRDefault="00295A90" w:rsidP="00295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Регистрирует новых пользователей системы, включая курьеров, диспетчеров и операторов.</w:t>
      </w:r>
    </w:p>
    <w:p w:rsidR="00295A90" w:rsidRPr="00295A90" w:rsidRDefault="00295A90" w:rsidP="00295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Назначает и управляет правами доступа к системе для различных ролей.</w:t>
      </w:r>
    </w:p>
    <w:p w:rsidR="00295A90" w:rsidRPr="00295A90" w:rsidRDefault="00295A90" w:rsidP="00295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Обеспечивает техническую поддержку пользователей системы.</w:t>
      </w:r>
    </w:p>
    <w:p w:rsidR="00295A90" w:rsidRPr="00295A90" w:rsidRDefault="00295A90" w:rsidP="00295A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Контролирует обновление данных и следит за корректной работой платформы.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Бухгалтерия:</w:t>
      </w:r>
    </w:p>
    <w:p w:rsidR="00295A90" w:rsidRPr="00295A90" w:rsidRDefault="00295A90" w:rsidP="00295A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Получает данные о выполненных заказах и фиксирует информацию о доставке.</w:t>
      </w:r>
    </w:p>
    <w:p w:rsidR="00295A90" w:rsidRPr="00295A90" w:rsidRDefault="00295A90" w:rsidP="00295A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Рассчитывает оплату курьеров за выполненные заказы.</w:t>
      </w:r>
    </w:p>
    <w:p w:rsidR="00295A90" w:rsidRPr="00295A90" w:rsidRDefault="00295A90" w:rsidP="00295A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Обрабатывает информацию о расчетах с поставщиками (магазины, предприятия).</w:t>
      </w:r>
    </w:p>
    <w:p w:rsidR="00295A90" w:rsidRPr="00295A90" w:rsidRDefault="00295A90" w:rsidP="00295A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Формирует отчёты и передаёт данные в систему оплаты курьеров (например, в их личные кабинеты).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Оператор:</w:t>
      </w:r>
    </w:p>
    <w:p w:rsidR="00295A90" w:rsidRPr="00295A90" w:rsidRDefault="00295A90" w:rsidP="00295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Вводит данные о заказах от магазинов и предприятий вручную на первом этапе работы системы.</w:t>
      </w:r>
    </w:p>
    <w:p w:rsidR="00295A90" w:rsidRPr="00295A90" w:rsidRDefault="00295A90" w:rsidP="00295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Следит за корректностью введённых данных (адреса, сроки доставки, контактные данные клиентов).</w:t>
      </w:r>
    </w:p>
    <w:p w:rsidR="00295A90" w:rsidRPr="00295A90" w:rsidRDefault="00295A90" w:rsidP="00295A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Обеспечивает консолидацию данных о заказах в едином формате.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Клиент:</w:t>
      </w:r>
    </w:p>
    <w:p w:rsidR="00295A90" w:rsidRPr="00295A90" w:rsidRDefault="00295A90" w:rsidP="00295A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Является инициатором заказов через магазины или предприятия.</w:t>
      </w:r>
    </w:p>
    <w:p w:rsidR="00295A90" w:rsidRPr="00295A90" w:rsidRDefault="00295A90" w:rsidP="00295A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Получает доставленный товар от курьера.</w:t>
      </w:r>
    </w:p>
    <w:p w:rsidR="00295A90" w:rsidRPr="00295A90" w:rsidRDefault="00295A90" w:rsidP="00295A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Может оставлять отзывы или жалобы через систему.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8.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Магазины и предприятия (источники заказов):</w:t>
      </w:r>
    </w:p>
    <w:p w:rsidR="00295A90" w:rsidRPr="00295A90" w:rsidRDefault="00295A90" w:rsidP="00295A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Передают информацию о заказах оператору (на первом этапе) или напрямую в систему (в будущем).</w:t>
      </w:r>
    </w:p>
    <w:p w:rsidR="00295A90" w:rsidRPr="00295A90" w:rsidRDefault="00295A90" w:rsidP="00295A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Ожидают своевременной и качественной доставки заказов клиентам.</w:t>
      </w:r>
    </w:p>
    <w:p w:rsidR="00295A90" w:rsidRPr="00295A90" w:rsidRDefault="00295A90" w:rsidP="00295A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Могут отслеживать статус своих заказов через систему.</w:t>
      </w:r>
    </w:p>
    <w:p w:rsidR="00295A90" w:rsidRPr="00295A90" w:rsidRDefault="00295A90" w:rsidP="00295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9.</w:t>
      </w: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Инвесторы:</w:t>
      </w:r>
    </w:p>
    <w:p w:rsidR="00295A90" w:rsidRPr="00295A90" w:rsidRDefault="00295A90" w:rsidP="00295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Контролируют ход реализации проекта, участвуют в стратегическом планировании.</w:t>
      </w:r>
    </w:p>
    <w:p w:rsidR="00295A90" w:rsidRPr="00295A90" w:rsidRDefault="00295A90" w:rsidP="00295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Предоставляют финансовую поддержку на этапе разработки и запуска системы.</w:t>
      </w:r>
    </w:p>
    <w:p w:rsidR="00295A90" w:rsidRPr="00295A90" w:rsidRDefault="00295A90" w:rsidP="00295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95A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Ожидают отчётов о прогрессе и эффективности проекта.</w:t>
      </w:r>
    </w:p>
    <w:p w:rsidR="00AA7365" w:rsidRPr="0077310C" w:rsidRDefault="00AA7365" w:rsidP="0077310C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A7365" w:rsidRPr="007731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18"/>
  </w:num>
  <w:num w:numId="14" w16cid:durableId="707342598">
    <w:abstractNumId w:val="16"/>
  </w:num>
  <w:num w:numId="15" w16cid:durableId="986201535">
    <w:abstractNumId w:val="20"/>
  </w:num>
  <w:num w:numId="16" w16cid:durableId="152769761">
    <w:abstractNumId w:val="13"/>
  </w:num>
  <w:num w:numId="17" w16cid:durableId="1128008326">
    <w:abstractNumId w:val="14"/>
  </w:num>
  <w:num w:numId="18" w16cid:durableId="356582278">
    <w:abstractNumId w:val="17"/>
  </w:num>
  <w:num w:numId="19" w16cid:durableId="36395340">
    <w:abstractNumId w:val="19"/>
  </w:num>
  <w:num w:numId="20" w16cid:durableId="1293289947">
    <w:abstractNumId w:val="12"/>
  </w:num>
  <w:num w:numId="21" w16cid:durableId="16495504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A90"/>
    <w:rsid w:val="0029639D"/>
    <w:rsid w:val="00326F90"/>
    <w:rsid w:val="005317FA"/>
    <w:rsid w:val="0077310C"/>
    <w:rsid w:val="00AA1D8D"/>
    <w:rsid w:val="00AA7365"/>
    <w:rsid w:val="00AC5370"/>
    <w:rsid w:val="00B11ECF"/>
    <w:rsid w:val="00B47730"/>
    <w:rsid w:val="00C1231A"/>
    <w:rsid w:val="00CB0664"/>
    <w:rsid w:val="00E028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227686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8</cp:revision>
  <dcterms:created xsi:type="dcterms:W3CDTF">2013-12-23T23:15:00Z</dcterms:created>
  <dcterms:modified xsi:type="dcterms:W3CDTF">2025-03-12T10:23:00Z</dcterms:modified>
  <cp:category/>
</cp:coreProperties>
</file>